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969FB9" w14:textId="20EB373F" w:rsidR="00A762AE" w:rsidRDefault="00A762AE" w:rsidP="00A762AE">
      <w:pPr>
        <w:bidi/>
        <w:rPr>
          <w:rFonts w:hint="cs"/>
          <w:lang w:bidi="he-IL"/>
        </w:rPr>
      </w:pPr>
      <w:r>
        <w:rPr>
          <w:rFonts w:cs="Arial"/>
          <w:rtl/>
          <w:lang w:bidi="he-IL"/>
        </w:rPr>
        <w:t>חיל האוויר הישראלי הוקם ביום 28 במאי 1948, יום לאחר הכרזת העצמאות, כאשר הטייסת הראשונה הורכבה מ-9 מטוסי אביה צ'כיים. מאז ועד היום, חיל האוויר התפתח להיות אחד הכוחות האוויריים המתקדמים והיעילים בעולם</w:t>
      </w:r>
      <w:r>
        <w:t>.</w:t>
      </w:r>
      <w:r>
        <w:rPr>
          <w:rFonts w:hint="cs"/>
          <w:rtl/>
          <w:lang w:bidi="he-IL"/>
        </w:rPr>
        <w:t xml:space="preserve"> </w:t>
      </w:r>
      <w:r>
        <w:rPr>
          <w:rFonts w:cs="Arial"/>
          <w:rtl/>
          <w:lang w:bidi="he-IL"/>
        </w:rPr>
        <w:t>במשך עשרות השנים, חיל האוויר השתתף במלחמות ישראל, החל ממלחמת העצמאות (1948), דרך מלחמת ששת הימים (1967), מלחמת יום הכיפורים (1973), מלחמת לבנון הראשונה (1982), ועד למבצעים מודרניים כגון מבצע "חומת מגן" (2002) ומבצע "עמוד ענן" (2012</w:t>
      </w:r>
      <w:r>
        <w:rPr>
          <w:rFonts w:hint="cs"/>
          <w:rtl/>
          <w:lang w:bidi="he-IL"/>
        </w:rPr>
        <w:t>).</w:t>
      </w:r>
    </w:p>
    <w:p w14:paraId="2FC05006" w14:textId="447967F3" w:rsidR="00A762AE" w:rsidRDefault="00A762AE" w:rsidP="00A762AE">
      <w:pPr>
        <w:bidi/>
      </w:pPr>
      <w:r>
        <w:rPr>
          <w:rFonts w:cs="Arial"/>
          <w:rtl/>
          <w:lang w:bidi="he-IL"/>
        </w:rPr>
        <w:t>החל משנת 1976, חיל האוויר החל לקלוט את מטוסי ה</w:t>
      </w:r>
      <w:r>
        <w:t xml:space="preserve">-F-16 </w:t>
      </w:r>
      <w:r>
        <w:rPr>
          <w:rFonts w:cs="Arial"/>
          <w:rtl/>
          <w:lang w:bidi="he-IL"/>
        </w:rPr>
        <w:t>הראשונים, מה שהפך אותו לחיל האוויר הראשון מחוץ לארה"ב שהפעיל מטוס זה. בשנת 2016, ישראל הפכה למדינה הראשונה מחוץ לארה"ב שקיבלה את מטוסי ה</w:t>
      </w:r>
      <w:r>
        <w:t xml:space="preserve">-F-35 </w:t>
      </w:r>
      <w:r>
        <w:rPr>
          <w:rFonts w:cs="Arial"/>
          <w:rtl/>
          <w:lang w:bidi="he-IL"/>
        </w:rPr>
        <w:t>המתקדמים</w:t>
      </w:r>
      <w:r>
        <w:t>.</w:t>
      </w:r>
      <w:r>
        <w:rPr>
          <w:rFonts w:hint="cs"/>
          <w:rtl/>
          <w:lang w:bidi="he-IL"/>
        </w:rPr>
        <w:t xml:space="preserve"> </w:t>
      </w:r>
      <w:r>
        <w:rPr>
          <w:rFonts w:cs="Arial"/>
          <w:rtl/>
          <w:lang w:bidi="he-IL"/>
        </w:rPr>
        <w:t>כיום, חיל האוויר מונה כ-34,000 איש, המפעילים מעל 460 כלי טיס מסוגים שונים, הפרוסים על פני 8 בסיסים עיקריים ברחבי הארץ. החיל אחראי על הגנה אווירית, תקיפות אסטרטגיות, סיוע קרוב, חילוץ והצלה, ומשימות מודיעין אוויריות</w:t>
      </w:r>
      <w:r>
        <w:t>.</w:t>
      </w:r>
    </w:p>
    <w:p w14:paraId="7FCAB03F" w14:textId="77777777" w:rsidR="00A762AE" w:rsidRDefault="00A762AE" w:rsidP="00A762AE">
      <w:pPr>
        <w:bidi/>
      </w:pPr>
      <w:r>
        <w:rPr>
          <w:rFonts w:cs="Arial"/>
          <w:rtl/>
          <w:lang w:bidi="he-IL"/>
        </w:rPr>
        <w:t>מערכת מסד הנתונים של חיל האוויר פותחה בשנת 1995 ועברה שדרוגים משמעותיים בשנים 2005, 2012, ו-2020. המערכת מנהלת את כל הפעילויות התפעוליות של החיל, כולל</w:t>
      </w:r>
      <w:r>
        <w:t>:</w:t>
      </w:r>
    </w:p>
    <w:p w14:paraId="41C8672B" w14:textId="33AC7B70" w:rsidR="00A762AE" w:rsidRDefault="00A762AE" w:rsidP="00A762AE">
      <w:pPr>
        <w:pStyle w:val="ae"/>
        <w:numPr>
          <w:ilvl w:val="0"/>
          <w:numId w:val="10"/>
        </w:numPr>
        <w:bidi/>
        <w:rPr>
          <w:rtl/>
          <w:lang w:bidi="he-IL"/>
        </w:rPr>
      </w:pPr>
      <w:r w:rsidRPr="00A762AE">
        <w:rPr>
          <w:rFonts w:cs="Arial"/>
          <w:rtl/>
          <w:lang w:bidi="he-IL"/>
        </w:rPr>
        <w:t>תכנון משימות ותפעול מבצעי</w:t>
      </w:r>
    </w:p>
    <w:p w14:paraId="15EF38D8" w14:textId="77777777" w:rsidR="00A762AE" w:rsidRDefault="00A762AE" w:rsidP="00A762AE">
      <w:pPr>
        <w:pStyle w:val="ae"/>
        <w:numPr>
          <w:ilvl w:val="0"/>
          <w:numId w:val="10"/>
        </w:numPr>
        <w:bidi/>
        <w:rPr>
          <w:rtl/>
          <w:lang w:bidi="he-IL"/>
        </w:rPr>
      </w:pPr>
      <w:r w:rsidRPr="00A762AE">
        <w:rPr>
          <w:rFonts w:cs="Arial"/>
          <w:rtl/>
          <w:lang w:bidi="he-IL"/>
        </w:rPr>
        <w:t>ניהול משאבי אנוש (טייסים, טכנאים, קצינים</w:t>
      </w:r>
    </w:p>
    <w:p w14:paraId="01615DBB" w14:textId="15646B72" w:rsidR="00A762AE" w:rsidRDefault="00A762AE" w:rsidP="00A762AE">
      <w:pPr>
        <w:pStyle w:val="ae"/>
        <w:numPr>
          <w:ilvl w:val="0"/>
          <w:numId w:val="10"/>
        </w:numPr>
        <w:bidi/>
      </w:pPr>
      <w:r w:rsidRPr="00A762AE">
        <w:rPr>
          <w:rFonts w:cs="Arial"/>
          <w:rtl/>
          <w:lang w:bidi="he-IL"/>
        </w:rPr>
        <w:t>מעקב אחר מצב כלי הטיס ותחזוקתם</w:t>
      </w:r>
    </w:p>
    <w:p w14:paraId="0F557154" w14:textId="487AB800" w:rsidR="00A762AE" w:rsidRDefault="00A762AE" w:rsidP="00A762AE">
      <w:pPr>
        <w:pStyle w:val="ae"/>
        <w:numPr>
          <w:ilvl w:val="0"/>
          <w:numId w:val="10"/>
        </w:numPr>
        <w:bidi/>
      </w:pPr>
      <w:r w:rsidRPr="00A762AE">
        <w:rPr>
          <w:rFonts w:cs="Arial"/>
          <w:rtl/>
          <w:lang w:bidi="he-IL"/>
        </w:rPr>
        <w:t>ניהול מלאי כלי נשק ותחמושת</w:t>
      </w:r>
    </w:p>
    <w:p w14:paraId="5BE9654D" w14:textId="26F1ABB2" w:rsidR="00A762AE" w:rsidRDefault="00A762AE" w:rsidP="00A762AE">
      <w:pPr>
        <w:pStyle w:val="ae"/>
        <w:numPr>
          <w:ilvl w:val="0"/>
          <w:numId w:val="10"/>
        </w:numPr>
        <w:bidi/>
      </w:pPr>
      <w:r w:rsidRPr="00A762AE">
        <w:rPr>
          <w:rFonts w:cs="Arial"/>
          <w:rtl/>
          <w:lang w:bidi="he-IL"/>
        </w:rPr>
        <w:t>תכנון אימונים וקורסים</w:t>
      </w:r>
    </w:p>
    <w:p w14:paraId="10CA02C7" w14:textId="2054A162" w:rsidR="00A762AE" w:rsidRDefault="00A762AE" w:rsidP="00A762AE">
      <w:pPr>
        <w:pStyle w:val="ae"/>
        <w:numPr>
          <w:ilvl w:val="0"/>
          <w:numId w:val="10"/>
        </w:numPr>
        <w:bidi/>
        <w:rPr>
          <w:lang w:bidi="he-IL"/>
        </w:rPr>
      </w:pPr>
      <w:r w:rsidRPr="00A762AE">
        <w:rPr>
          <w:rFonts w:cs="Arial"/>
          <w:rtl/>
          <w:lang w:bidi="he-IL"/>
        </w:rPr>
        <w:t>ניתוח ביצועים ויעילות תפעולית</w:t>
      </w:r>
    </w:p>
    <w:p w14:paraId="4C27C84A" w14:textId="77777777" w:rsidR="00A762AE" w:rsidRDefault="00A762AE" w:rsidP="00A762AE">
      <w:pPr>
        <w:bidi/>
        <w:rPr>
          <w:lang w:bidi="he-IL"/>
        </w:rPr>
      </w:pPr>
    </w:p>
    <w:p w14:paraId="2849458D" w14:textId="796326E6" w:rsidR="00A762AE" w:rsidRPr="00A762AE" w:rsidRDefault="00A762AE" w:rsidP="00A762AE">
      <w:pPr>
        <w:bidi/>
        <w:rPr>
          <w:b/>
          <w:bCs/>
          <w:u w:val="single"/>
        </w:rPr>
      </w:pPr>
      <w:proofErr w:type="spellStart"/>
      <w:r w:rsidRPr="00A762AE">
        <w:rPr>
          <w:b/>
          <w:bCs/>
          <w:u w:val="single"/>
        </w:rPr>
        <w:t>AirBases</w:t>
      </w:r>
      <w:proofErr w:type="spellEnd"/>
      <w:r w:rsidRPr="00A762AE">
        <w:rPr>
          <w:b/>
          <w:bCs/>
          <w:u w:val="single"/>
        </w:rPr>
        <w:t xml:space="preserve"> </w:t>
      </w:r>
      <w:proofErr w:type="spellStart"/>
      <w:r w:rsidRPr="00A762AE">
        <w:rPr>
          <w:b/>
          <w:bCs/>
          <w:u w:val="single"/>
        </w:rPr>
        <w:t>טבלת</w:t>
      </w:r>
      <w:proofErr w:type="spellEnd"/>
      <w:r w:rsidRPr="00A762AE">
        <w:rPr>
          <w:rFonts w:hint="cs"/>
          <w:b/>
          <w:bCs/>
          <w:u w:val="single"/>
          <w:rtl/>
          <w:lang w:bidi="he-IL"/>
        </w:rPr>
        <w:t xml:space="preserve"> </w:t>
      </w:r>
      <w:r w:rsidRPr="00A762AE">
        <w:rPr>
          <w:b/>
          <w:bCs/>
          <w:u w:val="single"/>
        </w:rPr>
        <w:t>(</w:t>
      </w:r>
      <w:proofErr w:type="spellStart"/>
      <w:r w:rsidRPr="00A762AE">
        <w:rPr>
          <w:b/>
          <w:bCs/>
          <w:u w:val="single"/>
        </w:rPr>
        <w:t>בסיסי</w:t>
      </w:r>
      <w:proofErr w:type="spellEnd"/>
      <w:r w:rsidRPr="00A762AE">
        <w:rPr>
          <w:b/>
          <w:bCs/>
          <w:u w:val="single"/>
        </w:rPr>
        <w:t xml:space="preserve"> </w:t>
      </w:r>
      <w:proofErr w:type="spellStart"/>
      <w:r w:rsidRPr="00A762AE">
        <w:rPr>
          <w:b/>
          <w:bCs/>
          <w:u w:val="single"/>
        </w:rPr>
        <w:t>חיל</w:t>
      </w:r>
      <w:proofErr w:type="spellEnd"/>
      <w:r w:rsidRPr="00A762AE">
        <w:rPr>
          <w:b/>
          <w:bCs/>
          <w:u w:val="single"/>
        </w:rPr>
        <w:t xml:space="preserve"> </w:t>
      </w:r>
      <w:proofErr w:type="spellStart"/>
      <w:r w:rsidRPr="00A762AE">
        <w:rPr>
          <w:b/>
          <w:bCs/>
          <w:u w:val="single"/>
        </w:rPr>
        <w:t>האוויר</w:t>
      </w:r>
      <w:proofErr w:type="spellEnd"/>
      <w:r w:rsidRPr="00A762AE">
        <w:rPr>
          <w:b/>
          <w:bCs/>
          <w:u w:val="single"/>
        </w:rPr>
        <w:t>)</w:t>
      </w:r>
    </w:p>
    <w:tbl>
      <w:tblPr>
        <w:tblStyle w:val="aff2"/>
        <w:tblW w:w="0" w:type="auto"/>
        <w:tblLook w:val="04A0" w:firstRow="1" w:lastRow="0" w:firstColumn="1" w:lastColumn="0" w:noHBand="0" w:noVBand="1"/>
      </w:tblPr>
      <w:tblGrid>
        <w:gridCol w:w="1915"/>
        <w:gridCol w:w="1514"/>
      </w:tblGrid>
      <w:tr w:rsidR="00A762AE" w14:paraId="49B84E8C" w14:textId="77777777" w:rsidTr="00A762AE">
        <w:trPr>
          <w:trHeight w:val="266"/>
        </w:trPr>
        <w:tc>
          <w:tcPr>
            <w:tcW w:w="1514" w:type="dxa"/>
          </w:tcPr>
          <w:p w14:paraId="1DFDEFE4" w14:textId="77777777" w:rsidR="00A762AE" w:rsidRPr="00A762AE" w:rsidRDefault="00A762AE" w:rsidP="00A762AE">
            <w:pPr>
              <w:bidi/>
              <w:rPr>
                <w:b/>
                <w:bCs/>
              </w:rPr>
            </w:pPr>
            <w:proofErr w:type="spellStart"/>
            <w:r w:rsidRPr="00A762AE">
              <w:rPr>
                <w:b/>
                <w:bCs/>
              </w:rPr>
              <w:t>שם</w:t>
            </w:r>
            <w:proofErr w:type="spellEnd"/>
            <w:r w:rsidRPr="00A762AE">
              <w:rPr>
                <w:b/>
                <w:bCs/>
              </w:rPr>
              <w:t xml:space="preserve"> </w:t>
            </w:r>
            <w:proofErr w:type="spellStart"/>
            <w:r w:rsidRPr="00A762AE">
              <w:rPr>
                <w:b/>
                <w:bCs/>
              </w:rPr>
              <w:t>שדה</w:t>
            </w:r>
            <w:proofErr w:type="spellEnd"/>
          </w:p>
        </w:tc>
        <w:tc>
          <w:tcPr>
            <w:tcW w:w="1514" w:type="dxa"/>
          </w:tcPr>
          <w:p w14:paraId="31E8C41D" w14:textId="77777777" w:rsidR="00A762AE" w:rsidRPr="00A762AE" w:rsidRDefault="00A762AE" w:rsidP="00A762AE">
            <w:pPr>
              <w:bidi/>
              <w:rPr>
                <w:b/>
                <w:bCs/>
              </w:rPr>
            </w:pPr>
            <w:proofErr w:type="spellStart"/>
            <w:r w:rsidRPr="00A762AE">
              <w:rPr>
                <w:b/>
                <w:bCs/>
              </w:rPr>
              <w:t>תיאור</w:t>
            </w:r>
            <w:proofErr w:type="spellEnd"/>
          </w:p>
        </w:tc>
      </w:tr>
      <w:tr w:rsidR="00A762AE" w14:paraId="1F169AFF" w14:textId="77777777" w:rsidTr="00A762AE">
        <w:trPr>
          <w:trHeight w:val="266"/>
        </w:trPr>
        <w:tc>
          <w:tcPr>
            <w:tcW w:w="1514" w:type="dxa"/>
          </w:tcPr>
          <w:p w14:paraId="3EAA2BAC" w14:textId="77777777" w:rsidR="00A762AE" w:rsidRDefault="00A762AE" w:rsidP="00A762AE">
            <w:pPr>
              <w:bidi/>
            </w:pPr>
            <w:proofErr w:type="spellStart"/>
            <w:r>
              <w:t>base_id</w:t>
            </w:r>
            <w:proofErr w:type="spellEnd"/>
          </w:p>
        </w:tc>
        <w:tc>
          <w:tcPr>
            <w:tcW w:w="1514" w:type="dxa"/>
          </w:tcPr>
          <w:p w14:paraId="215A4505" w14:textId="77777777" w:rsidR="00A762AE" w:rsidRDefault="00A762AE" w:rsidP="00A762AE">
            <w:pPr>
              <w:bidi/>
            </w:pPr>
            <w:proofErr w:type="spellStart"/>
            <w:r>
              <w:t>מזהה</w:t>
            </w:r>
            <w:proofErr w:type="spellEnd"/>
            <w:r>
              <w:t xml:space="preserve"> </w:t>
            </w:r>
            <w:proofErr w:type="spellStart"/>
            <w:r>
              <w:t>ייחודי</w:t>
            </w:r>
            <w:proofErr w:type="spellEnd"/>
            <w:r>
              <w:t xml:space="preserve"> </w:t>
            </w:r>
            <w:proofErr w:type="spellStart"/>
            <w:r>
              <w:t>של</w:t>
            </w:r>
            <w:proofErr w:type="spellEnd"/>
            <w:r>
              <w:t xml:space="preserve"> </w:t>
            </w:r>
            <w:proofErr w:type="spellStart"/>
            <w:r>
              <w:t>הבסיס</w:t>
            </w:r>
            <w:proofErr w:type="spellEnd"/>
          </w:p>
        </w:tc>
      </w:tr>
      <w:tr w:rsidR="00A762AE" w14:paraId="7E1C5680" w14:textId="77777777" w:rsidTr="00A762AE">
        <w:trPr>
          <w:trHeight w:val="266"/>
        </w:trPr>
        <w:tc>
          <w:tcPr>
            <w:tcW w:w="1514" w:type="dxa"/>
          </w:tcPr>
          <w:p w14:paraId="4144FBBC" w14:textId="77777777" w:rsidR="00A762AE" w:rsidRDefault="00A762AE" w:rsidP="00A762AE">
            <w:pPr>
              <w:bidi/>
            </w:pPr>
            <w:proofErr w:type="spellStart"/>
            <w:r>
              <w:t>base_name</w:t>
            </w:r>
            <w:proofErr w:type="spellEnd"/>
          </w:p>
        </w:tc>
        <w:tc>
          <w:tcPr>
            <w:tcW w:w="1514" w:type="dxa"/>
          </w:tcPr>
          <w:p w14:paraId="0E7A1FA3" w14:textId="77777777" w:rsidR="00A762AE" w:rsidRDefault="00A762AE" w:rsidP="00A762AE">
            <w:pPr>
              <w:bidi/>
            </w:pPr>
            <w:proofErr w:type="spellStart"/>
            <w:r>
              <w:t>שם</w:t>
            </w:r>
            <w:proofErr w:type="spellEnd"/>
            <w:r>
              <w:t xml:space="preserve"> </w:t>
            </w:r>
            <w:proofErr w:type="spellStart"/>
            <w:r>
              <w:t>הבסיס</w:t>
            </w:r>
            <w:proofErr w:type="spellEnd"/>
          </w:p>
        </w:tc>
      </w:tr>
      <w:tr w:rsidR="00A762AE" w14:paraId="2D09525F" w14:textId="77777777" w:rsidTr="00A762AE">
        <w:trPr>
          <w:trHeight w:val="266"/>
        </w:trPr>
        <w:tc>
          <w:tcPr>
            <w:tcW w:w="1514" w:type="dxa"/>
          </w:tcPr>
          <w:p w14:paraId="202F65BC" w14:textId="77777777" w:rsidR="00A762AE" w:rsidRDefault="00A762AE" w:rsidP="00A762AE">
            <w:pPr>
              <w:bidi/>
            </w:pPr>
            <w:proofErr w:type="spellStart"/>
            <w:r>
              <w:t>base_code</w:t>
            </w:r>
            <w:proofErr w:type="spellEnd"/>
          </w:p>
        </w:tc>
        <w:tc>
          <w:tcPr>
            <w:tcW w:w="1514" w:type="dxa"/>
          </w:tcPr>
          <w:p w14:paraId="555EB317" w14:textId="77777777" w:rsidR="00A762AE" w:rsidRDefault="00A762AE" w:rsidP="00A762AE">
            <w:pPr>
              <w:bidi/>
            </w:pPr>
            <w:proofErr w:type="spellStart"/>
            <w:r>
              <w:t>קוד</w:t>
            </w:r>
            <w:proofErr w:type="spellEnd"/>
            <w:r>
              <w:t xml:space="preserve"> </w:t>
            </w:r>
            <w:proofErr w:type="spellStart"/>
            <w:r>
              <w:t>הבסיס</w:t>
            </w:r>
            <w:proofErr w:type="spellEnd"/>
            <w:r>
              <w:t xml:space="preserve"> </w:t>
            </w:r>
            <w:proofErr w:type="spellStart"/>
            <w:r>
              <w:t>הצבאי</w:t>
            </w:r>
            <w:proofErr w:type="spellEnd"/>
          </w:p>
        </w:tc>
      </w:tr>
      <w:tr w:rsidR="00A762AE" w14:paraId="46497959" w14:textId="77777777" w:rsidTr="00A762AE">
        <w:trPr>
          <w:trHeight w:val="266"/>
        </w:trPr>
        <w:tc>
          <w:tcPr>
            <w:tcW w:w="1514" w:type="dxa"/>
          </w:tcPr>
          <w:p w14:paraId="59A9D842" w14:textId="77777777" w:rsidR="00A762AE" w:rsidRDefault="00A762AE" w:rsidP="00A762AE">
            <w:pPr>
              <w:bidi/>
            </w:pPr>
            <w:r>
              <w:t>location</w:t>
            </w:r>
          </w:p>
        </w:tc>
        <w:tc>
          <w:tcPr>
            <w:tcW w:w="1514" w:type="dxa"/>
          </w:tcPr>
          <w:p w14:paraId="63DA3C55" w14:textId="77777777" w:rsidR="00A762AE" w:rsidRDefault="00A762AE" w:rsidP="00A762AE">
            <w:pPr>
              <w:bidi/>
            </w:pPr>
            <w:proofErr w:type="spellStart"/>
            <w:r>
              <w:t>אזור</w:t>
            </w:r>
            <w:proofErr w:type="spellEnd"/>
            <w:r>
              <w:t xml:space="preserve"> </w:t>
            </w:r>
            <w:proofErr w:type="spellStart"/>
            <w:r>
              <w:t>גיאוגרפי</w:t>
            </w:r>
            <w:proofErr w:type="spellEnd"/>
          </w:p>
        </w:tc>
      </w:tr>
      <w:tr w:rsidR="00A762AE" w14:paraId="6C6A866D" w14:textId="77777777" w:rsidTr="00A762AE">
        <w:trPr>
          <w:trHeight w:val="266"/>
        </w:trPr>
        <w:tc>
          <w:tcPr>
            <w:tcW w:w="1514" w:type="dxa"/>
          </w:tcPr>
          <w:p w14:paraId="0BC11776" w14:textId="77777777" w:rsidR="00A762AE" w:rsidRDefault="00A762AE" w:rsidP="00A762AE">
            <w:pPr>
              <w:bidi/>
            </w:pPr>
            <w:proofErr w:type="spellStart"/>
            <w:r>
              <w:t>established_year</w:t>
            </w:r>
            <w:proofErr w:type="spellEnd"/>
          </w:p>
        </w:tc>
        <w:tc>
          <w:tcPr>
            <w:tcW w:w="1514" w:type="dxa"/>
          </w:tcPr>
          <w:p w14:paraId="09ADD254" w14:textId="77777777" w:rsidR="00A762AE" w:rsidRDefault="00A762AE" w:rsidP="00A762AE">
            <w:pPr>
              <w:bidi/>
            </w:pPr>
            <w:proofErr w:type="spellStart"/>
            <w:r>
              <w:t>שנת</w:t>
            </w:r>
            <w:proofErr w:type="spellEnd"/>
            <w:r>
              <w:t xml:space="preserve"> </w:t>
            </w:r>
            <w:proofErr w:type="spellStart"/>
            <w:r>
              <w:t>הקמה</w:t>
            </w:r>
            <w:proofErr w:type="spellEnd"/>
          </w:p>
        </w:tc>
      </w:tr>
      <w:tr w:rsidR="00A762AE" w14:paraId="4548BABB" w14:textId="77777777" w:rsidTr="00A762AE">
        <w:trPr>
          <w:trHeight w:val="266"/>
        </w:trPr>
        <w:tc>
          <w:tcPr>
            <w:tcW w:w="1514" w:type="dxa"/>
          </w:tcPr>
          <w:p w14:paraId="4DB4005A" w14:textId="77777777" w:rsidR="00A762AE" w:rsidRDefault="00A762AE" w:rsidP="00A762AE">
            <w:pPr>
              <w:bidi/>
            </w:pPr>
            <w:proofErr w:type="spellStart"/>
            <w:r>
              <w:t>runways_count</w:t>
            </w:r>
            <w:proofErr w:type="spellEnd"/>
          </w:p>
        </w:tc>
        <w:tc>
          <w:tcPr>
            <w:tcW w:w="1514" w:type="dxa"/>
          </w:tcPr>
          <w:p w14:paraId="0D7E672C" w14:textId="77777777" w:rsidR="00A762AE" w:rsidRDefault="00A762AE" w:rsidP="00A762AE">
            <w:pPr>
              <w:bidi/>
            </w:pPr>
            <w:proofErr w:type="spellStart"/>
            <w:r>
              <w:t>מס</w:t>
            </w:r>
            <w:proofErr w:type="spellEnd"/>
            <w:r>
              <w:t xml:space="preserve">' </w:t>
            </w:r>
            <w:proofErr w:type="spellStart"/>
            <w:r>
              <w:t>מסלולים</w:t>
            </w:r>
            <w:proofErr w:type="spellEnd"/>
          </w:p>
        </w:tc>
      </w:tr>
      <w:tr w:rsidR="00A762AE" w14:paraId="2664D777" w14:textId="77777777" w:rsidTr="00A762AE">
        <w:trPr>
          <w:trHeight w:val="266"/>
        </w:trPr>
        <w:tc>
          <w:tcPr>
            <w:tcW w:w="1514" w:type="dxa"/>
          </w:tcPr>
          <w:p w14:paraId="1230772C" w14:textId="77777777" w:rsidR="00A762AE" w:rsidRDefault="00A762AE" w:rsidP="00A762AE">
            <w:pPr>
              <w:bidi/>
            </w:pPr>
            <w:proofErr w:type="spellStart"/>
            <w:r>
              <w:t>security_level</w:t>
            </w:r>
            <w:proofErr w:type="spellEnd"/>
          </w:p>
        </w:tc>
        <w:tc>
          <w:tcPr>
            <w:tcW w:w="1514" w:type="dxa"/>
          </w:tcPr>
          <w:p w14:paraId="6858814A" w14:textId="77777777" w:rsidR="00A762AE" w:rsidRDefault="00A762AE" w:rsidP="00A762AE">
            <w:pPr>
              <w:bidi/>
            </w:pPr>
            <w:proofErr w:type="spellStart"/>
            <w:r>
              <w:t>רמת</w:t>
            </w:r>
            <w:proofErr w:type="spellEnd"/>
            <w:r>
              <w:t xml:space="preserve"> </w:t>
            </w:r>
            <w:proofErr w:type="spellStart"/>
            <w:r>
              <w:t>סיווג</w:t>
            </w:r>
            <w:proofErr w:type="spellEnd"/>
          </w:p>
        </w:tc>
      </w:tr>
      <w:tr w:rsidR="00A762AE" w14:paraId="3F198293" w14:textId="77777777" w:rsidTr="00A762AE">
        <w:trPr>
          <w:trHeight w:val="266"/>
        </w:trPr>
        <w:tc>
          <w:tcPr>
            <w:tcW w:w="1514" w:type="dxa"/>
          </w:tcPr>
          <w:p w14:paraId="05AAB312" w14:textId="77777777" w:rsidR="00A762AE" w:rsidRDefault="00A762AE" w:rsidP="00A762AE">
            <w:pPr>
              <w:bidi/>
            </w:pPr>
            <w:proofErr w:type="spellStart"/>
            <w:r>
              <w:t>personnel_capacity</w:t>
            </w:r>
            <w:proofErr w:type="spellEnd"/>
          </w:p>
        </w:tc>
        <w:tc>
          <w:tcPr>
            <w:tcW w:w="1514" w:type="dxa"/>
          </w:tcPr>
          <w:p w14:paraId="00A46DEB" w14:textId="77777777" w:rsidR="00A762AE" w:rsidRDefault="00A762AE" w:rsidP="00A762AE">
            <w:pPr>
              <w:bidi/>
            </w:pPr>
            <w:proofErr w:type="spellStart"/>
            <w:r>
              <w:t>תכולת</w:t>
            </w:r>
            <w:proofErr w:type="spellEnd"/>
            <w:r>
              <w:t xml:space="preserve"> </w:t>
            </w:r>
            <w:proofErr w:type="spellStart"/>
            <w:r>
              <w:t>אנשי</w:t>
            </w:r>
            <w:proofErr w:type="spellEnd"/>
            <w:r>
              <w:t xml:space="preserve"> </w:t>
            </w:r>
            <w:proofErr w:type="spellStart"/>
            <w:r>
              <w:t>צוות</w:t>
            </w:r>
            <w:proofErr w:type="spellEnd"/>
          </w:p>
        </w:tc>
      </w:tr>
      <w:tr w:rsidR="00A762AE" w14:paraId="222FCF9B" w14:textId="77777777" w:rsidTr="00A762AE">
        <w:trPr>
          <w:trHeight w:val="266"/>
        </w:trPr>
        <w:tc>
          <w:tcPr>
            <w:tcW w:w="1514" w:type="dxa"/>
          </w:tcPr>
          <w:p w14:paraId="50B30FB4" w14:textId="77777777" w:rsidR="00A762AE" w:rsidRDefault="00A762AE" w:rsidP="00A762AE">
            <w:pPr>
              <w:bidi/>
            </w:pPr>
            <w:proofErr w:type="spellStart"/>
            <w:r>
              <w:t>base_commander</w:t>
            </w:r>
            <w:proofErr w:type="spellEnd"/>
          </w:p>
        </w:tc>
        <w:tc>
          <w:tcPr>
            <w:tcW w:w="1514" w:type="dxa"/>
          </w:tcPr>
          <w:p w14:paraId="006E4A94" w14:textId="77777777" w:rsidR="00A762AE" w:rsidRDefault="00A762AE" w:rsidP="00A762AE">
            <w:pPr>
              <w:bidi/>
            </w:pPr>
            <w:proofErr w:type="spellStart"/>
            <w:r>
              <w:t>מפקד</w:t>
            </w:r>
            <w:proofErr w:type="spellEnd"/>
            <w:r>
              <w:t xml:space="preserve"> </w:t>
            </w:r>
            <w:proofErr w:type="spellStart"/>
            <w:r>
              <w:t>הבסיס</w:t>
            </w:r>
            <w:proofErr w:type="spellEnd"/>
          </w:p>
        </w:tc>
      </w:tr>
      <w:tr w:rsidR="00A762AE" w14:paraId="47A7696A" w14:textId="77777777" w:rsidTr="00A762AE">
        <w:trPr>
          <w:trHeight w:val="266"/>
        </w:trPr>
        <w:tc>
          <w:tcPr>
            <w:tcW w:w="1514" w:type="dxa"/>
          </w:tcPr>
          <w:p w14:paraId="1F3C3DDC" w14:textId="77777777" w:rsidR="00A762AE" w:rsidRDefault="00A762AE" w:rsidP="00A762AE">
            <w:pPr>
              <w:bidi/>
            </w:pPr>
            <w:proofErr w:type="spellStart"/>
            <w:r>
              <w:t>operational_status</w:t>
            </w:r>
            <w:proofErr w:type="spellEnd"/>
          </w:p>
        </w:tc>
        <w:tc>
          <w:tcPr>
            <w:tcW w:w="1514" w:type="dxa"/>
          </w:tcPr>
          <w:p w14:paraId="651DEA03" w14:textId="77777777" w:rsidR="00A762AE" w:rsidRDefault="00A762AE" w:rsidP="00A762AE">
            <w:pPr>
              <w:bidi/>
            </w:pPr>
            <w:proofErr w:type="spellStart"/>
            <w:r>
              <w:t>מצב</w:t>
            </w:r>
            <w:proofErr w:type="spellEnd"/>
            <w:r>
              <w:t xml:space="preserve"> </w:t>
            </w:r>
            <w:proofErr w:type="spellStart"/>
            <w:r>
              <w:t>תפעולי</w:t>
            </w:r>
            <w:proofErr w:type="spellEnd"/>
          </w:p>
        </w:tc>
      </w:tr>
    </w:tbl>
    <w:p w14:paraId="7C83F473" w14:textId="77777777" w:rsidR="00A762AE" w:rsidRDefault="00A762AE" w:rsidP="00A762AE">
      <w:pPr>
        <w:bidi/>
      </w:pPr>
    </w:p>
    <w:p w14:paraId="6D45E406" w14:textId="71B1DB26" w:rsidR="00A762AE" w:rsidRPr="00A762AE" w:rsidRDefault="00A762AE" w:rsidP="00A762AE">
      <w:pPr>
        <w:bidi/>
        <w:rPr>
          <w:rFonts w:hint="cs"/>
          <w:b/>
          <w:bCs/>
          <w:u w:val="single"/>
          <w:rtl/>
          <w:lang w:bidi="he-IL"/>
        </w:rPr>
      </w:pPr>
      <w:r w:rsidRPr="00A762AE">
        <w:rPr>
          <w:rFonts w:hint="cs"/>
          <w:b/>
          <w:bCs/>
          <w:u w:val="single"/>
          <w:rtl/>
          <w:lang w:bidi="he-IL"/>
        </w:rPr>
        <w:t>טבלת</w:t>
      </w:r>
      <w:r w:rsidRPr="00A762AE">
        <w:rPr>
          <w:b/>
          <w:bCs/>
          <w:u w:val="single"/>
        </w:rPr>
        <w:t xml:space="preserve">Squadrons </w:t>
      </w:r>
      <w:r w:rsidRPr="00A762AE">
        <w:rPr>
          <w:b/>
          <w:bCs/>
          <w:u w:val="single"/>
          <w:lang w:bidi="he-IL"/>
        </w:rPr>
        <w:t xml:space="preserve"> </w:t>
      </w:r>
      <w:r w:rsidRPr="00A762AE">
        <w:rPr>
          <w:rFonts w:hint="cs"/>
          <w:b/>
          <w:bCs/>
          <w:u w:val="single"/>
          <w:rtl/>
          <w:lang w:bidi="he-IL"/>
        </w:rPr>
        <w:t xml:space="preserve"> (טייסות)</w:t>
      </w:r>
    </w:p>
    <w:tbl>
      <w:tblPr>
        <w:tblStyle w:val="aff2"/>
        <w:tblW w:w="0" w:type="auto"/>
        <w:tblLook w:val="04A0" w:firstRow="1" w:lastRow="0" w:firstColumn="1" w:lastColumn="0" w:noHBand="0" w:noVBand="1"/>
      </w:tblPr>
      <w:tblGrid>
        <w:gridCol w:w="2172"/>
        <w:gridCol w:w="2139"/>
      </w:tblGrid>
      <w:tr w:rsidR="00A762AE" w14:paraId="0FC9E837" w14:textId="77777777" w:rsidTr="00A762AE">
        <w:trPr>
          <w:trHeight w:val="326"/>
        </w:trPr>
        <w:tc>
          <w:tcPr>
            <w:tcW w:w="2139" w:type="dxa"/>
          </w:tcPr>
          <w:p w14:paraId="2D49AAF3" w14:textId="77777777" w:rsidR="00A762AE" w:rsidRPr="00A762AE" w:rsidRDefault="00A762AE" w:rsidP="00A762AE">
            <w:pPr>
              <w:bidi/>
              <w:rPr>
                <w:b/>
                <w:bCs/>
              </w:rPr>
            </w:pPr>
            <w:proofErr w:type="spellStart"/>
            <w:r w:rsidRPr="00A762AE">
              <w:rPr>
                <w:b/>
                <w:bCs/>
              </w:rPr>
              <w:t>שם</w:t>
            </w:r>
            <w:proofErr w:type="spellEnd"/>
            <w:r w:rsidRPr="00A762AE">
              <w:rPr>
                <w:b/>
                <w:bCs/>
              </w:rPr>
              <w:t xml:space="preserve"> </w:t>
            </w:r>
            <w:proofErr w:type="spellStart"/>
            <w:r w:rsidRPr="00A762AE">
              <w:rPr>
                <w:b/>
                <w:bCs/>
              </w:rPr>
              <w:t>שדה</w:t>
            </w:r>
            <w:proofErr w:type="spellEnd"/>
          </w:p>
        </w:tc>
        <w:tc>
          <w:tcPr>
            <w:tcW w:w="2139" w:type="dxa"/>
          </w:tcPr>
          <w:p w14:paraId="7E2FEDFC" w14:textId="77777777" w:rsidR="00A762AE" w:rsidRPr="00A762AE" w:rsidRDefault="00A762AE" w:rsidP="00A762AE">
            <w:pPr>
              <w:bidi/>
              <w:rPr>
                <w:b/>
                <w:bCs/>
              </w:rPr>
            </w:pPr>
            <w:proofErr w:type="spellStart"/>
            <w:r w:rsidRPr="00A762AE">
              <w:rPr>
                <w:b/>
                <w:bCs/>
              </w:rPr>
              <w:t>תיאור</w:t>
            </w:r>
            <w:proofErr w:type="spellEnd"/>
          </w:p>
        </w:tc>
      </w:tr>
      <w:tr w:rsidR="00A762AE" w14:paraId="44707A60" w14:textId="77777777" w:rsidTr="00A762AE">
        <w:trPr>
          <w:trHeight w:val="326"/>
        </w:trPr>
        <w:tc>
          <w:tcPr>
            <w:tcW w:w="2139" w:type="dxa"/>
          </w:tcPr>
          <w:p w14:paraId="4FDE4FA2" w14:textId="77777777" w:rsidR="00A762AE" w:rsidRDefault="00A762AE" w:rsidP="00A762AE">
            <w:pPr>
              <w:bidi/>
            </w:pPr>
            <w:proofErr w:type="spellStart"/>
            <w:r>
              <w:t>squadron_id</w:t>
            </w:r>
            <w:proofErr w:type="spellEnd"/>
          </w:p>
        </w:tc>
        <w:tc>
          <w:tcPr>
            <w:tcW w:w="2139" w:type="dxa"/>
          </w:tcPr>
          <w:p w14:paraId="1EA1E8E6" w14:textId="77777777" w:rsidR="00A762AE" w:rsidRDefault="00A762AE" w:rsidP="00A762AE">
            <w:pPr>
              <w:bidi/>
            </w:pPr>
            <w:proofErr w:type="spellStart"/>
            <w:r>
              <w:t>מזהה</w:t>
            </w:r>
            <w:proofErr w:type="spellEnd"/>
            <w:r>
              <w:t xml:space="preserve"> </w:t>
            </w:r>
            <w:proofErr w:type="spellStart"/>
            <w:r>
              <w:t>טייסת</w:t>
            </w:r>
            <w:proofErr w:type="spellEnd"/>
          </w:p>
        </w:tc>
      </w:tr>
      <w:tr w:rsidR="00A762AE" w14:paraId="790C6EA0" w14:textId="77777777" w:rsidTr="00A762AE">
        <w:trPr>
          <w:trHeight w:val="326"/>
        </w:trPr>
        <w:tc>
          <w:tcPr>
            <w:tcW w:w="2139" w:type="dxa"/>
          </w:tcPr>
          <w:p w14:paraId="2A137EE8" w14:textId="77777777" w:rsidR="00A762AE" w:rsidRDefault="00A762AE" w:rsidP="00A762AE">
            <w:pPr>
              <w:bidi/>
            </w:pPr>
            <w:proofErr w:type="spellStart"/>
            <w:r>
              <w:t>squadron_name</w:t>
            </w:r>
            <w:proofErr w:type="spellEnd"/>
          </w:p>
        </w:tc>
        <w:tc>
          <w:tcPr>
            <w:tcW w:w="2139" w:type="dxa"/>
          </w:tcPr>
          <w:p w14:paraId="48F84F71" w14:textId="77777777" w:rsidR="00A762AE" w:rsidRDefault="00A762AE" w:rsidP="00A762AE">
            <w:pPr>
              <w:bidi/>
            </w:pPr>
            <w:proofErr w:type="spellStart"/>
            <w:r>
              <w:t>שם</w:t>
            </w:r>
            <w:proofErr w:type="spellEnd"/>
            <w:r>
              <w:t xml:space="preserve"> </w:t>
            </w:r>
            <w:proofErr w:type="spellStart"/>
            <w:r>
              <w:t>טייסת</w:t>
            </w:r>
            <w:proofErr w:type="spellEnd"/>
          </w:p>
        </w:tc>
      </w:tr>
      <w:tr w:rsidR="00A762AE" w14:paraId="7961331B" w14:textId="77777777" w:rsidTr="00A762AE">
        <w:trPr>
          <w:trHeight w:val="326"/>
        </w:trPr>
        <w:tc>
          <w:tcPr>
            <w:tcW w:w="2139" w:type="dxa"/>
          </w:tcPr>
          <w:p w14:paraId="6CFCE263" w14:textId="77777777" w:rsidR="00A762AE" w:rsidRDefault="00A762AE" w:rsidP="00A762AE">
            <w:pPr>
              <w:bidi/>
            </w:pPr>
            <w:proofErr w:type="spellStart"/>
            <w:r>
              <w:lastRenderedPageBreak/>
              <w:t>squadron_number</w:t>
            </w:r>
            <w:proofErr w:type="spellEnd"/>
          </w:p>
        </w:tc>
        <w:tc>
          <w:tcPr>
            <w:tcW w:w="2139" w:type="dxa"/>
          </w:tcPr>
          <w:p w14:paraId="3C85F051" w14:textId="77777777" w:rsidR="00A762AE" w:rsidRDefault="00A762AE" w:rsidP="00A762AE">
            <w:pPr>
              <w:bidi/>
            </w:pPr>
            <w:proofErr w:type="spellStart"/>
            <w:r>
              <w:t>מספר</w:t>
            </w:r>
            <w:proofErr w:type="spellEnd"/>
            <w:r>
              <w:t xml:space="preserve"> </w:t>
            </w:r>
            <w:proofErr w:type="spellStart"/>
            <w:r>
              <w:t>טייסת</w:t>
            </w:r>
            <w:proofErr w:type="spellEnd"/>
          </w:p>
        </w:tc>
      </w:tr>
      <w:tr w:rsidR="00A762AE" w14:paraId="20BCADBF" w14:textId="77777777" w:rsidTr="00A762AE">
        <w:trPr>
          <w:trHeight w:val="326"/>
        </w:trPr>
        <w:tc>
          <w:tcPr>
            <w:tcW w:w="2139" w:type="dxa"/>
          </w:tcPr>
          <w:p w14:paraId="20F2914A" w14:textId="77777777" w:rsidR="00A762AE" w:rsidRDefault="00A762AE" w:rsidP="00A762AE">
            <w:pPr>
              <w:bidi/>
            </w:pPr>
            <w:proofErr w:type="spellStart"/>
            <w:r>
              <w:t>base_id</w:t>
            </w:r>
            <w:proofErr w:type="spellEnd"/>
          </w:p>
        </w:tc>
        <w:tc>
          <w:tcPr>
            <w:tcW w:w="2139" w:type="dxa"/>
          </w:tcPr>
          <w:p w14:paraId="14BC8EBD" w14:textId="77777777" w:rsidR="00A762AE" w:rsidRDefault="00A762AE" w:rsidP="00A762AE">
            <w:pPr>
              <w:bidi/>
            </w:pPr>
            <w:proofErr w:type="spellStart"/>
            <w:r>
              <w:t>מזהה</w:t>
            </w:r>
            <w:proofErr w:type="spellEnd"/>
            <w:r>
              <w:t xml:space="preserve"> </w:t>
            </w:r>
            <w:proofErr w:type="spellStart"/>
            <w:r>
              <w:t>בסיס</w:t>
            </w:r>
            <w:proofErr w:type="spellEnd"/>
          </w:p>
        </w:tc>
      </w:tr>
      <w:tr w:rsidR="00A762AE" w14:paraId="2FBE3FF0" w14:textId="77777777" w:rsidTr="00A762AE">
        <w:trPr>
          <w:trHeight w:val="326"/>
        </w:trPr>
        <w:tc>
          <w:tcPr>
            <w:tcW w:w="2139" w:type="dxa"/>
          </w:tcPr>
          <w:p w14:paraId="01623E00" w14:textId="77777777" w:rsidR="00A762AE" w:rsidRDefault="00A762AE" w:rsidP="00A762AE">
            <w:pPr>
              <w:bidi/>
            </w:pPr>
            <w:proofErr w:type="spellStart"/>
            <w:r>
              <w:t>aircraft_type</w:t>
            </w:r>
            <w:proofErr w:type="spellEnd"/>
          </w:p>
        </w:tc>
        <w:tc>
          <w:tcPr>
            <w:tcW w:w="2139" w:type="dxa"/>
          </w:tcPr>
          <w:p w14:paraId="30F12FA9" w14:textId="77777777" w:rsidR="00A762AE" w:rsidRDefault="00A762AE" w:rsidP="00A762AE">
            <w:pPr>
              <w:bidi/>
            </w:pPr>
            <w:proofErr w:type="spellStart"/>
            <w:r>
              <w:t>סוג</w:t>
            </w:r>
            <w:proofErr w:type="spellEnd"/>
            <w:r>
              <w:t xml:space="preserve"> </w:t>
            </w:r>
            <w:proofErr w:type="spellStart"/>
            <w:r>
              <w:t>כלי</w:t>
            </w:r>
            <w:proofErr w:type="spellEnd"/>
            <w:r>
              <w:t xml:space="preserve"> </w:t>
            </w:r>
            <w:proofErr w:type="spellStart"/>
            <w:r>
              <w:t>טיס</w:t>
            </w:r>
            <w:proofErr w:type="spellEnd"/>
          </w:p>
        </w:tc>
      </w:tr>
      <w:tr w:rsidR="00A762AE" w14:paraId="3A8E9A2E" w14:textId="77777777" w:rsidTr="00A762AE">
        <w:trPr>
          <w:trHeight w:val="326"/>
        </w:trPr>
        <w:tc>
          <w:tcPr>
            <w:tcW w:w="2139" w:type="dxa"/>
          </w:tcPr>
          <w:p w14:paraId="30A79B7D" w14:textId="77777777" w:rsidR="00A762AE" w:rsidRDefault="00A762AE" w:rsidP="00A762AE">
            <w:pPr>
              <w:bidi/>
            </w:pPr>
            <w:proofErr w:type="spellStart"/>
            <w:r>
              <w:t>established_year</w:t>
            </w:r>
            <w:proofErr w:type="spellEnd"/>
          </w:p>
        </w:tc>
        <w:tc>
          <w:tcPr>
            <w:tcW w:w="2139" w:type="dxa"/>
          </w:tcPr>
          <w:p w14:paraId="2904DC92" w14:textId="77777777" w:rsidR="00A762AE" w:rsidRDefault="00A762AE" w:rsidP="00A762AE">
            <w:pPr>
              <w:bidi/>
            </w:pPr>
            <w:proofErr w:type="spellStart"/>
            <w:r>
              <w:t>שנת</w:t>
            </w:r>
            <w:proofErr w:type="spellEnd"/>
            <w:r>
              <w:t xml:space="preserve"> </w:t>
            </w:r>
            <w:proofErr w:type="spellStart"/>
            <w:r>
              <w:t>הקמה</w:t>
            </w:r>
            <w:proofErr w:type="spellEnd"/>
          </w:p>
        </w:tc>
      </w:tr>
      <w:tr w:rsidR="00A762AE" w14:paraId="15C39B90" w14:textId="77777777" w:rsidTr="00A762AE">
        <w:trPr>
          <w:trHeight w:val="326"/>
        </w:trPr>
        <w:tc>
          <w:tcPr>
            <w:tcW w:w="2139" w:type="dxa"/>
          </w:tcPr>
          <w:p w14:paraId="0BBD9D56" w14:textId="77777777" w:rsidR="00A762AE" w:rsidRDefault="00A762AE" w:rsidP="00A762AE">
            <w:pPr>
              <w:bidi/>
            </w:pPr>
            <w:proofErr w:type="spellStart"/>
            <w:r>
              <w:t>active_pilots</w:t>
            </w:r>
            <w:proofErr w:type="spellEnd"/>
          </w:p>
        </w:tc>
        <w:tc>
          <w:tcPr>
            <w:tcW w:w="2139" w:type="dxa"/>
          </w:tcPr>
          <w:p w14:paraId="0449941C" w14:textId="77777777" w:rsidR="00A762AE" w:rsidRDefault="00A762AE" w:rsidP="00A762AE">
            <w:pPr>
              <w:bidi/>
            </w:pPr>
            <w:proofErr w:type="spellStart"/>
            <w:r>
              <w:t>מס</w:t>
            </w:r>
            <w:proofErr w:type="spellEnd"/>
            <w:r>
              <w:t xml:space="preserve">' </w:t>
            </w:r>
            <w:proofErr w:type="spellStart"/>
            <w:r>
              <w:t>טייסים</w:t>
            </w:r>
            <w:proofErr w:type="spellEnd"/>
            <w:r>
              <w:t xml:space="preserve"> </w:t>
            </w:r>
            <w:proofErr w:type="spellStart"/>
            <w:r>
              <w:t>פעילים</w:t>
            </w:r>
            <w:proofErr w:type="spellEnd"/>
          </w:p>
        </w:tc>
      </w:tr>
      <w:tr w:rsidR="00A762AE" w14:paraId="4F5055B9" w14:textId="77777777" w:rsidTr="00A762AE">
        <w:trPr>
          <w:trHeight w:val="326"/>
        </w:trPr>
        <w:tc>
          <w:tcPr>
            <w:tcW w:w="2139" w:type="dxa"/>
          </w:tcPr>
          <w:p w14:paraId="0C33AF4B" w14:textId="77777777" w:rsidR="00A762AE" w:rsidRDefault="00A762AE" w:rsidP="00A762AE">
            <w:pPr>
              <w:bidi/>
            </w:pPr>
            <w:proofErr w:type="spellStart"/>
            <w:r>
              <w:t>mission_type</w:t>
            </w:r>
            <w:proofErr w:type="spellEnd"/>
          </w:p>
        </w:tc>
        <w:tc>
          <w:tcPr>
            <w:tcW w:w="2139" w:type="dxa"/>
          </w:tcPr>
          <w:p w14:paraId="35D88AC4" w14:textId="77777777" w:rsidR="00A762AE" w:rsidRDefault="00A762AE" w:rsidP="00A762AE">
            <w:pPr>
              <w:bidi/>
            </w:pPr>
            <w:proofErr w:type="spellStart"/>
            <w:r>
              <w:t>סוג</w:t>
            </w:r>
            <w:proofErr w:type="spellEnd"/>
            <w:r>
              <w:t xml:space="preserve"> </w:t>
            </w:r>
            <w:proofErr w:type="spellStart"/>
            <w:r>
              <w:t>משימה</w:t>
            </w:r>
            <w:proofErr w:type="spellEnd"/>
          </w:p>
        </w:tc>
      </w:tr>
      <w:tr w:rsidR="00A762AE" w14:paraId="4DC65C6B" w14:textId="77777777" w:rsidTr="00A762AE">
        <w:trPr>
          <w:trHeight w:val="326"/>
        </w:trPr>
        <w:tc>
          <w:tcPr>
            <w:tcW w:w="2139" w:type="dxa"/>
          </w:tcPr>
          <w:p w14:paraId="57F56FD9" w14:textId="77777777" w:rsidR="00A762AE" w:rsidRDefault="00A762AE" w:rsidP="00A762AE">
            <w:pPr>
              <w:bidi/>
            </w:pPr>
            <w:proofErr w:type="spellStart"/>
            <w:r>
              <w:t>squadron_commander</w:t>
            </w:r>
            <w:proofErr w:type="spellEnd"/>
          </w:p>
        </w:tc>
        <w:tc>
          <w:tcPr>
            <w:tcW w:w="2139" w:type="dxa"/>
          </w:tcPr>
          <w:p w14:paraId="7DD0C945" w14:textId="77777777" w:rsidR="00A762AE" w:rsidRDefault="00A762AE" w:rsidP="00A762AE">
            <w:pPr>
              <w:bidi/>
            </w:pPr>
            <w:proofErr w:type="spellStart"/>
            <w:r>
              <w:t>מפקד</w:t>
            </w:r>
            <w:proofErr w:type="spellEnd"/>
            <w:r>
              <w:t xml:space="preserve"> </w:t>
            </w:r>
            <w:proofErr w:type="spellStart"/>
            <w:r>
              <w:t>טייסת</w:t>
            </w:r>
            <w:proofErr w:type="spellEnd"/>
          </w:p>
        </w:tc>
      </w:tr>
      <w:tr w:rsidR="00A762AE" w14:paraId="10E0FB3F" w14:textId="77777777" w:rsidTr="00A762AE">
        <w:trPr>
          <w:trHeight w:val="326"/>
        </w:trPr>
        <w:tc>
          <w:tcPr>
            <w:tcW w:w="2139" w:type="dxa"/>
          </w:tcPr>
          <w:p w14:paraId="4DD4548E" w14:textId="77777777" w:rsidR="00A762AE" w:rsidRDefault="00A762AE" w:rsidP="00A762AE">
            <w:pPr>
              <w:bidi/>
            </w:pPr>
            <w:proofErr w:type="spellStart"/>
            <w:r>
              <w:t>aircraft_count</w:t>
            </w:r>
            <w:proofErr w:type="spellEnd"/>
          </w:p>
        </w:tc>
        <w:tc>
          <w:tcPr>
            <w:tcW w:w="2139" w:type="dxa"/>
          </w:tcPr>
          <w:p w14:paraId="65BCA3B3" w14:textId="77777777" w:rsidR="00A762AE" w:rsidRDefault="00A762AE" w:rsidP="00A762AE">
            <w:pPr>
              <w:bidi/>
            </w:pPr>
            <w:proofErr w:type="spellStart"/>
            <w:r>
              <w:t>מספר</w:t>
            </w:r>
            <w:proofErr w:type="spellEnd"/>
            <w:r>
              <w:t xml:space="preserve"> </w:t>
            </w:r>
            <w:proofErr w:type="spellStart"/>
            <w:r>
              <w:t>מטוסים</w:t>
            </w:r>
            <w:proofErr w:type="spellEnd"/>
          </w:p>
        </w:tc>
      </w:tr>
      <w:tr w:rsidR="00A762AE" w14:paraId="1992DE34" w14:textId="77777777" w:rsidTr="00A762AE">
        <w:trPr>
          <w:trHeight w:val="326"/>
        </w:trPr>
        <w:tc>
          <w:tcPr>
            <w:tcW w:w="2139" w:type="dxa"/>
          </w:tcPr>
          <w:p w14:paraId="221364F9" w14:textId="77777777" w:rsidR="00A762AE" w:rsidRDefault="00A762AE" w:rsidP="00A762AE">
            <w:pPr>
              <w:bidi/>
            </w:pPr>
            <w:proofErr w:type="spellStart"/>
            <w:r>
              <w:t>operational_readiness</w:t>
            </w:r>
            <w:proofErr w:type="spellEnd"/>
          </w:p>
        </w:tc>
        <w:tc>
          <w:tcPr>
            <w:tcW w:w="2139" w:type="dxa"/>
          </w:tcPr>
          <w:p w14:paraId="5D156A10" w14:textId="77777777" w:rsidR="00A762AE" w:rsidRDefault="00A762AE" w:rsidP="00A762AE">
            <w:pPr>
              <w:bidi/>
            </w:pPr>
            <w:proofErr w:type="spellStart"/>
            <w:r>
              <w:t>מוכנות</w:t>
            </w:r>
            <w:proofErr w:type="spellEnd"/>
            <w:r>
              <w:t xml:space="preserve"> </w:t>
            </w:r>
            <w:proofErr w:type="spellStart"/>
            <w:r>
              <w:t>מבצעית</w:t>
            </w:r>
            <w:proofErr w:type="spellEnd"/>
          </w:p>
        </w:tc>
      </w:tr>
    </w:tbl>
    <w:p w14:paraId="32632411" w14:textId="77777777" w:rsidR="00A762AE" w:rsidRDefault="00A762AE" w:rsidP="00A762AE">
      <w:pPr>
        <w:bidi/>
      </w:pPr>
    </w:p>
    <w:p w14:paraId="206B7C57" w14:textId="6B86E7FF" w:rsidR="00A762AE" w:rsidRPr="00A762AE" w:rsidRDefault="00A762AE" w:rsidP="00A762AE">
      <w:pPr>
        <w:bidi/>
        <w:rPr>
          <w:rFonts w:hint="cs"/>
          <w:b/>
          <w:bCs/>
          <w:u w:val="single"/>
          <w:rtl/>
          <w:lang w:bidi="he-IL"/>
        </w:rPr>
      </w:pPr>
      <w:r w:rsidRPr="00A762AE">
        <w:rPr>
          <w:rFonts w:hint="cs"/>
          <w:b/>
          <w:bCs/>
          <w:u w:val="single"/>
          <w:rtl/>
          <w:lang w:bidi="he-IL"/>
        </w:rPr>
        <w:t xml:space="preserve">טבלת </w:t>
      </w:r>
      <w:r w:rsidRPr="00A762AE">
        <w:rPr>
          <w:b/>
          <w:bCs/>
          <w:u w:val="single"/>
          <w:lang w:bidi="he-IL"/>
        </w:rPr>
        <w:t>Pilots</w:t>
      </w:r>
      <w:r w:rsidRPr="00A762AE">
        <w:rPr>
          <w:rFonts w:hint="cs"/>
          <w:b/>
          <w:bCs/>
          <w:u w:val="single"/>
          <w:rtl/>
          <w:lang w:bidi="he-IL"/>
        </w:rPr>
        <w:t xml:space="preserve"> (טייסים)</w:t>
      </w:r>
    </w:p>
    <w:tbl>
      <w:tblPr>
        <w:tblStyle w:val="aff2"/>
        <w:tblW w:w="0" w:type="auto"/>
        <w:tblLook w:val="04A0" w:firstRow="1" w:lastRow="0" w:firstColumn="1" w:lastColumn="0" w:noHBand="0" w:noVBand="1"/>
      </w:tblPr>
      <w:tblGrid>
        <w:gridCol w:w="1854"/>
        <w:gridCol w:w="1750"/>
      </w:tblGrid>
      <w:tr w:rsidR="00A762AE" w14:paraId="172373F8" w14:textId="77777777" w:rsidTr="00A762AE">
        <w:trPr>
          <w:trHeight w:val="267"/>
        </w:trPr>
        <w:tc>
          <w:tcPr>
            <w:tcW w:w="1750" w:type="dxa"/>
          </w:tcPr>
          <w:p w14:paraId="568DD91D" w14:textId="77777777" w:rsidR="00A762AE" w:rsidRPr="00A762AE" w:rsidRDefault="00A762AE" w:rsidP="00A762AE">
            <w:pPr>
              <w:bidi/>
              <w:rPr>
                <w:b/>
                <w:bCs/>
              </w:rPr>
            </w:pPr>
            <w:proofErr w:type="spellStart"/>
            <w:r w:rsidRPr="00A762AE">
              <w:rPr>
                <w:b/>
                <w:bCs/>
              </w:rPr>
              <w:t>שם</w:t>
            </w:r>
            <w:proofErr w:type="spellEnd"/>
            <w:r w:rsidRPr="00A762AE">
              <w:rPr>
                <w:b/>
                <w:bCs/>
              </w:rPr>
              <w:t xml:space="preserve"> </w:t>
            </w:r>
            <w:proofErr w:type="spellStart"/>
            <w:r w:rsidRPr="00A762AE">
              <w:rPr>
                <w:b/>
                <w:bCs/>
              </w:rPr>
              <w:t>שדה</w:t>
            </w:r>
            <w:proofErr w:type="spellEnd"/>
          </w:p>
        </w:tc>
        <w:tc>
          <w:tcPr>
            <w:tcW w:w="1750" w:type="dxa"/>
          </w:tcPr>
          <w:p w14:paraId="1ACF20A1" w14:textId="77777777" w:rsidR="00A762AE" w:rsidRPr="00A762AE" w:rsidRDefault="00A762AE" w:rsidP="00A762AE">
            <w:pPr>
              <w:bidi/>
              <w:rPr>
                <w:b/>
                <w:bCs/>
              </w:rPr>
            </w:pPr>
            <w:proofErr w:type="spellStart"/>
            <w:r w:rsidRPr="00A762AE">
              <w:rPr>
                <w:b/>
                <w:bCs/>
              </w:rPr>
              <w:t>תיאור</w:t>
            </w:r>
            <w:proofErr w:type="spellEnd"/>
          </w:p>
        </w:tc>
      </w:tr>
      <w:tr w:rsidR="00A762AE" w14:paraId="250C776D" w14:textId="77777777" w:rsidTr="00A762AE">
        <w:trPr>
          <w:trHeight w:val="267"/>
        </w:trPr>
        <w:tc>
          <w:tcPr>
            <w:tcW w:w="1750" w:type="dxa"/>
          </w:tcPr>
          <w:p w14:paraId="46249C67" w14:textId="77777777" w:rsidR="00A762AE" w:rsidRDefault="00A762AE" w:rsidP="00A762AE">
            <w:pPr>
              <w:bidi/>
            </w:pPr>
            <w:proofErr w:type="spellStart"/>
            <w:r>
              <w:t>pilot_id</w:t>
            </w:r>
            <w:proofErr w:type="spellEnd"/>
          </w:p>
        </w:tc>
        <w:tc>
          <w:tcPr>
            <w:tcW w:w="1750" w:type="dxa"/>
          </w:tcPr>
          <w:p w14:paraId="0590F4D0" w14:textId="77777777" w:rsidR="00A762AE" w:rsidRDefault="00A762AE" w:rsidP="00A762AE">
            <w:pPr>
              <w:bidi/>
            </w:pPr>
            <w:proofErr w:type="spellStart"/>
            <w:r>
              <w:t>מזהה</w:t>
            </w:r>
            <w:proofErr w:type="spellEnd"/>
            <w:r>
              <w:t xml:space="preserve"> </w:t>
            </w:r>
            <w:proofErr w:type="spellStart"/>
            <w:r>
              <w:t>טייס</w:t>
            </w:r>
            <w:proofErr w:type="spellEnd"/>
          </w:p>
        </w:tc>
      </w:tr>
      <w:tr w:rsidR="00A762AE" w14:paraId="4FD50B5E" w14:textId="77777777" w:rsidTr="00A762AE">
        <w:trPr>
          <w:trHeight w:val="267"/>
        </w:trPr>
        <w:tc>
          <w:tcPr>
            <w:tcW w:w="1750" w:type="dxa"/>
          </w:tcPr>
          <w:p w14:paraId="6A4E5C59" w14:textId="77777777" w:rsidR="00A762AE" w:rsidRDefault="00A762AE" w:rsidP="00A762AE">
            <w:pPr>
              <w:bidi/>
            </w:pPr>
            <w:proofErr w:type="spellStart"/>
            <w:r>
              <w:t>pilot_name</w:t>
            </w:r>
            <w:proofErr w:type="spellEnd"/>
          </w:p>
        </w:tc>
        <w:tc>
          <w:tcPr>
            <w:tcW w:w="1750" w:type="dxa"/>
          </w:tcPr>
          <w:p w14:paraId="5B39B4AC" w14:textId="77777777" w:rsidR="00A762AE" w:rsidRDefault="00A762AE" w:rsidP="00A762AE">
            <w:pPr>
              <w:bidi/>
            </w:pPr>
            <w:proofErr w:type="spellStart"/>
            <w:r>
              <w:t>שם</w:t>
            </w:r>
            <w:proofErr w:type="spellEnd"/>
            <w:r>
              <w:t xml:space="preserve"> </w:t>
            </w:r>
            <w:proofErr w:type="spellStart"/>
            <w:r>
              <w:t>מלא</w:t>
            </w:r>
            <w:proofErr w:type="spellEnd"/>
          </w:p>
        </w:tc>
      </w:tr>
      <w:tr w:rsidR="00A762AE" w14:paraId="7B259C47" w14:textId="77777777" w:rsidTr="00A762AE">
        <w:trPr>
          <w:trHeight w:val="267"/>
        </w:trPr>
        <w:tc>
          <w:tcPr>
            <w:tcW w:w="1750" w:type="dxa"/>
          </w:tcPr>
          <w:p w14:paraId="3B21E9AB" w14:textId="77777777" w:rsidR="00A762AE" w:rsidRDefault="00A762AE" w:rsidP="00A762AE">
            <w:pPr>
              <w:bidi/>
            </w:pPr>
            <w:r>
              <w:t>rank</w:t>
            </w:r>
          </w:p>
        </w:tc>
        <w:tc>
          <w:tcPr>
            <w:tcW w:w="1750" w:type="dxa"/>
          </w:tcPr>
          <w:p w14:paraId="1F0E1AC4" w14:textId="77777777" w:rsidR="00A762AE" w:rsidRDefault="00A762AE" w:rsidP="00A762AE">
            <w:pPr>
              <w:bidi/>
            </w:pPr>
            <w:proofErr w:type="spellStart"/>
            <w:r>
              <w:t>דרגה</w:t>
            </w:r>
            <w:proofErr w:type="spellEnd"/>
          </w:p>
        </w:tc>
      </w:tr>
      <w:tr w:rsidR="00A762AE" w14:paraId="1FE452D1" w14:textId="77777777" w:rsidTr="00A762AE">
        <w:trPr>
          <w:trHeight w:val="267"/>
        </w:trPr>
        <w:tc>
          <w:tcPr>
            <w:tcW w:w="1750" w:type="dxa"/>
          </w:tcPr>
          <w:p w14:paraId="6CE95025" w14:textId="77777777" w:rsidR="00A762AE" w:rsidRDefault="00A762AE" w:rsidP="00A762AE">
            <w:pPr>
              <w:bidi/>
            </w:pPr>
            <w:proofErr w:type="spellStart"/>
            <w:r>
              <w:t>squadron_id</w:t>
            </w:r>
            <w:proofErr w:type="spellEnd"/>
          </w:p>
        </w:tc>
        <w:tc>
          <w:tcPr>
            <w:tcW w:w="1750" w:type="dxa"/>
          </w:tcPr>
          <w:p w14:paraId="4DB47B20" w14:textId="77777777" w:rsidR="00A762AE" w:rsidRDefault="00A762AE" w:rsidP="00A762AE">
            <w:pPr>
              <w:bidi/>
            </w:pPr>
            <w:proofErr w:type="spellStart"/>
            <w:r>
              <w:t>מזהה</w:t>
            </w:r>
            <w:proofErr w:type="spellEnd"/>
            <w:r>
              <w:t xml:space="preserve"> </w:t>
            </w:r>
            <w:proofErr w:type="spellStart"/>
            <w:r>
              <w:t>טייסת</w:t>
            </w:r>
            <w:proofErr w:type="spellEnd"/>
          </w:p>
        </w:tc>
      </w:tr>
      <w:tr w:rsidR="00A762AE" w14:paraId="4125F577" w14:textId="77777777" w:rsidTr="00A762AE">
        <w:trPr>
          <w:trHeight w:val="267"/>
        </w:trPr>
        <w:tc>
          <w:tcPr>
            <w:tcW w:w="1750" w:type="dxa"/>
          </w:tcPr>
          <w:p w14:paraId="1549EDC0" w14:textId="77777777" w:rsidR="00A762AE" w:rsidRDefault="00A762AE" w:rsidP="00A762AE">
            <w:pPr>
              <w:bidi/>
            </w:pPr>
            <w:proofErr w:type="spellStart"/>
            <w:r>
              <w:t>experience_years</w:t>
            </w:r>
            <w:proofErr w:type="spellEnd"/>
          </w:p>
        </w:tc>
        <w:tc>
          <w:tcPr>
            <w:tcW w:w="1750" w:type="dxa"/>
          </w:tcPr>
          <w:p w14:paraId="50329FB6" w14:textId="77777777" w:rsidR="00A762AE" w:rsidRDefault="00A762AE" w:rsidP="00A762AE">
            <w:pPr>
              <w:bidi/>
            </w:pPr>
            <w:proofErr w:type="spellStart"/>
            <w:r>
              <w:t>שנות</w:t>
            </w:r>
            <w:proofErr w:type="spellEnd"/>
            <w:r>
              <w:t xml:space="preserve"> </w:t>
            </w:r>
            <w:proofErr w:type="spellStart"/>
            <w:r>
              <w:t>ניסיון</w:t>
            </w:r>
            <w:proofErr w:type="spellEnd"/>
          </w:p>
        </w:tc>
      </w:tr>
      <w:tr w:rsidR="00A762AE" w14:paraId="6FCA7477" w14:textId="77777777" w:rsidTr="00A762AE">
        <w:trPr>
          <w:trHeight w:val="267"/>
        </w:trPr>
        <w:tc>
          <w:tcPr>
            <w:tcW w:w="1750" w:type="dxa"/>
          </w:tcPr>
          <w:p w14:paraId="6846A2BB" w14:textId="77777777" w:rsidR="00A762AE" w:rsidRDefault="00A762AE" w:rsidP="00A762AE">
            <w:pPr>
              <w:bidi/>
            </w:pPr>
            <w:proofErr w:type="spellStart"/>
            <w:r>
              <w:t>flight_hours</w:t>
            </w:r>
            <w:proofErr w:type="spellEnd"/>
          </w:p>
        </w:tc>
        <w:tc>
          <w:tcPr>
            <w:tcW w:w="1750" w:type="dxa"/>
          </w:tcPr>
          <w:p w14:paraId="78DDCB3A" w14:textId="77777777" w:rsidR="00A762AE" w:rsidRDefault="00A762AE" w:rsidP="00A762AE">
            <w:pPr>
              <w:bidi/>
            </w:pPr>
            <w:proofErr w:type="spellStart"/>
            <w:r>
              <w:t>שעות</w:t>
            </w:r>
            <w:proofErr w:type="spellEnd"/>
            <w:r>
              <w:t xml:space="preserve"> </w:t>
            </w:r>
            <w:proofErr w:type="spellStart"/>
            <w:r>
              <w:t>טיסה</w:t>
            </w:r>
            <w:proofErr w:type="spellEnd"/>
          </w:p>
        </w:tc>
      </w:tr>
      <w:tr w:rsidR="00A762AE" w14:paraId="2584F216" w14:textId="77777777" w:rsidTr="00A762AE">
        <w:trPr>
          <w:trHeight w:val="267"/>
        </w:trPr>
        <w:tc>
          <w:tcPr>
            <w:tcW w:w="1750" w:type="dxa"/>
          </w:tcPr>
          <w:p w14:paraId="44E2F7EF" w14:textId="77777777" w:rsidR="00A762AE" w:rsidRDefault="00A762AE" w:rsidP="00A762AE">
            <w:pPr>
              <w:bidi/>
            </w:pPr>
            <w:r>
              <w:t>specialty</w:t>
            </w:r>
          </w:p>
        </w:tc>
        <w:tc>
          <w:tcPr>
            <w:tcW w:w="1750" w:type="dxa"/>
          </w:tcPr>
          <w:p w14:paraId="524E6BA8" w14:textId="77777777" w:rsidR="00A762AE" w:rsidRDefault="00A762AE" w:rsidP="00A762AE">
            <w:pPr>
              <w:bidi/>
            </w:pPr>
            <w:proofErr w:type="spellStart"/>
            <w:r>
              <w:t>התמחות</w:t>
            </w:r>
            <w:proofErr w:type="spellEnd"/>
          </w:p>
        </w:tc>
      </w:tr>
      <w:tr w:rsidR="00A762AE" w14:paraId="69C00201" w14:textId="77777777" w:rsidTr="00A762AE">
        <w:trPr>
          <w:trHeight w:val="267"/>
        </w:trPr>
        <w:tc>
          <w:tcPr>
            <w:tcW w:w="1750" w:type="dxa"/>
          </w:tcPr>
          <w:p w14:paraId="7847F89A" w14:textId="77777777" w:rsidR="00A762AE" w:rsidRDefault="00A762AE" w:rsidP="00A762AE">
            <w:pPr>
              <w:bidi/>
            </w:pPr>
            <w:proofErr w:type="spellStart"/>
            <w:r>
              <w:t>security_clearance</w:t>
            </w:r>
            <w:proofErr w:type="spellEnd"/>
          </w:p>
        </w:tc>
        <w:tc>
          <w:tcPr>
            <w:tcW w:w="1750" w:type="dxa"/>
          </w:tcPr>
          <w:p w14:paraId="7C191823" w14:textId="77777777" w:rsidR="00A762AE" w:rsidRDefault="00A762AE" w:rsidP="00A762AE">
            <w:pPr>
              <w:bidi/>
            </w:pPr>
            <w:proofErr w:type="spellStart"/>
            <w:r>
              <w:t>סיווג</w:t>
            </w:r>
            <w:proofErr w:type="spellEnd"/>
            <w:r>
              <w:t xml:space="preserve"> </w:t>
            </w:r>
            <w:proofErr w:type="spellStart"/>
            <w:r>
              <w:t>ביטחוני</w:t>
            </w:r>
            <w:proofErr w:type="spellEnd"/>
          </w:p>
        </w:tc>
      </w:tr>
      <w:tr w:rsidR="00A762AE" w14:paraId="3DEA6E17" w14:textId="77777777" w:rsidTr="00A762AE">
        <w:trPr>
          <w:trHeight w:val="267"/>
        </w:trPr>
        <w:tc>
          <w:tcPr>
            <w:tcW w:w="1750" w:type="dxa"/>
          </w:tcPr>
          <w:p w14:paraId="0619D3FB" w14:textId="77777777" w:rsidR="00A762AE" w:rsidRDefault="00A762AE" w:rsidP="00A762AE">
            <w:pPr>
              <w:bidi/>
            </w:pPr>
            <w:r>
              <w:t>age</w:t>
            </w:r>
          </w:p>
        </w:tc>
        <w:tc>
          <w:tcPr>
            <w:tcW w:w="1750" w:type="dxa"/>
          </w:tcPr>
          <w:p w14:paraId="27E60213" w14:textId="77777777" w:rsidR="00A762AE" w:rsidRDefault="00A762AE" w:rsidP="00A762AE">
            <w:pPr>
              <w:bidi/>
            </w:pPr>
            <w:proofErr w:type="spellStart"/>
            <w:r>
              <w:t>גיל</w:t>
            </w:r>
            <w:proofErr w:type="spellEnd"/>
          </w:p>
        </w:tc>
      </w:tr>
      <w:tr w:rsidR="00A762AE" w14:paraId="74AD6EF5" w14:textId="77777777" w:rsidTr="00A762AE">
        <w:trPr>
          <w:trHeight w:val="267"/>
        </w:trPr>
        <w:tc>
          <w:tcPr>
            <w:tcW w:w="1750" w:type="dxa"/>
          </w:tcPr>
          <w:p w14:paraId="658E445E" w14:textId="77777777" w:rsidR="00A762AE" w:rsidRDefault="00A762AE" w:rsidP="00A762AE">
            <w:pPr>
              <w:bidi/>
            </w:pPr>
            <w:r>
              <w:t>salary</w:t>
            </w:r>
          </w:p>
        </w:tc>
        <w:tc>
          <w:tcPr>
            <w:tcW w:w="1750" w:type="dxa"/>
          </w:tcPr>
          <w:p w14:paraId="1DE1A616" w14:textId="77777777" w:rsidR="00A762AE" w:rsidRDefault="00A762AE" w:rsidP="00A762AE">
            <w:pPr>
              <w:bidi/>
            </w:pPr>
            <w:proofErr w:type="spellStart"/>
            <w:r>
              <w:t>שכר</w:t>
            </w:r>
            <w:proofErr w:type="spellEnd"/>
            <w:r>
              <w:t xml:space="preserve"> </w:t>
            </w:r>
            <w:proofErr w:type="spellStart"/>
            <w:r>
              <w:t>חודשי</w:t>
            </w:r>
            <w:proofErr w:type="spellEnd"/>
          </w:p>
        </w:tc>
      </w:tr>
      <w:tr w:rsidR="00A762AE" w14:paraId="3E406974" w14:textId="77777777" w:rsidTr="00A762AE">
        <w:trPr>
          <w:trHeight w:val="267"/>
        </w:trPr>
        <w:tc>
          <w:tcPr>
            <w:tcW w:w="1750" w:type="dxa"/>
          </w:tcPr>
          <w:p w14:paraId="3C86AC75" w14:textId="77777777" w:rsidR="00A762AE" w:rsidRDefault="00A762AE" w:rsidP="00A762AE">
            <w:pPr>
              <w:bidi/>
            </w:pPr>
            <w:proofErr w:type="spellStart"/>
            <w:r>
              <w:t>base_id</w:t>
            </w:r>
            <w:proofErr w:type="spellEnd"/>
          </w:p>
        </w:tc>
        <w:tc>
          <w:tcPr>
            <w:tcW w:w="1750" w:type="dxa"/>
          </w:tcPr>
          <w:p w14:paraId="1592DD4C" w14:textId="77777777" w:rsidR="00A762AE" w:rsidRDefault="00A762AE" w:rsidP="00A762AE">
            <w:pPr>
              <w:bidi/>
            </w:pPr>
            <w:proofErr w:type="spellStart"/>
            <w:r>
              <w:t>מזהה</w:t>
            </w:r>
            <w:proofErr w:type="spellEnd"/>
            <w:r>
              <w:t xml:space="preserve"> </w:t>
            </w:r>
            <w:proofErr w:type="spellStart"/>
            <w:r>
              <w:t>בסיס</w:t>
            </w:r>
            <w:proofErr w:type="spellEnd"/>
          </w:p>
        </w:tc>
      </w:tr>
      <w:tr w:rsidR="00A762AE" w14:paraId="2EE57561" w14:textId="77777777" w:rsidTr="00A762AE">
        <w:trPr>
          <w:trHeight w:val="255"/>
        </w:trPr>
        <w:tc>
          <w:tcPr>
            <w:tcW w:w="1750" w:type="dxa"/>
          </w:tcPr>
          <w:p w14:paraId="481A4D80" w14:textId="77777777" w:rsidR="00A762AE" w:rsidRDefault="00A762AE" w:rsidP="00A762AE">
            <w:pPr>
              <w:bidi/>
            </w:pPr>
            <w:proofErr w:type="spellStart"/>
            <w:r>
              <w:t>medical_status</w:t>
            </w:r>
            <w:proofErr w:type="spellEnd"/>
          </w:p>
        </w:tc>
        <w:tc>
          <w:tcPr>
            <w:tcW w:w="1750" w:type="dxa"/>
          </w:tcPr>
          <w:p w14:paraId="341BF07B" w14:textId="77777777" w:rsidR="00A762AE" w:rsidRDefault="00A762AE" w:rsidP="00A762AE">
            <w:pPr>
              <w:bidi/>
            </w:pPr>
            <w:proofErr w:type="spellStart"/>
            <w:r>
              <w:t>סטטוס</w:t>
            </w:r>
            <w:proofErr w:type="spellEnd"/>
            <w:r>
              <w:t xml:space="preserve"> </w:t>
            </w:r>
            <w:proofErr w:type="spellStart"/>
            <w:r>
              <w:t>רפואי</w:t>
            </w:r>
            <w:proofErr w:type="spellEnd"/>
          </w:p>
        </w:tc>
      </w:tr>
      <w:tr w:rsidR="00A762AE" w14:paraId="1ABE1DB4" w14:textId="77777777" w:rsidTr="00A762AE">
        <w:trPr>
          <w:trHeight w:val="267"/>
        </w:trPr>
        <w:tc>
          <w:tcPr>
            <w:tcW w:w="1750" w:type="dxa"/>
          </w:tcPr>
          <w:p w14:paraId="33D4C3C9" w14:textId="77777777" w:rsidR="00A762AE" w:rsidRDefault="00A762AE" w:rsidP="00A762AE">
            <w:pPr>
              <w:bidi/>
            </w:pPr>
            <w:proofErr w:type="spellStart"/>
            <w:r>
              <w:t>last_flight_date</w:t>
            </w:r>
            <w:proofErr w:type="spellEnd"/>
          </w:p>
        </w:tc>
        <w:tc>
          <w:tcPr>
            <w:tcW w:w="1750" w:type="dxa"/>
          </w:tcPr>
          <w:p w14:paraId="0467BCAE" w14:textId="77777777" w:rsidR="00A762AE" w:rsidRDefault="00A762AE" w:rsidP="00A762AE">
            <w:pPr>
              <w:bidi/>
            </w:pPr>
            <w:proofErr w:type="spellStart"/>
            <w:r>
              <w:t>תאריך</w:t>
            </w:r>
            <w:proofErr w:type="spellEnd"/>
            <w:r>
              <w:t xml:space="preserve"> </w:t>
            </w:r>
            <w:proofErr w:type="spellStart"/>
            <w:r>
              <w:t>טיסה</w:t>
            </w:r>
            <w:proofErr w:type="spellEnd"/>
            <w:r>
              <w:t xml:space="preserve"> </w:t>
            </w:r>
            <w:proofErr w:type="spellStart"/>
            <w:r>
              <w:t>אחרונה</w:t>
            </w:r>
            <w:proofErr w:type="spellEnd"/>
          </w:p>
        </w:tc>
      </w:tr>
    </w:tbl>
    <w:p w14:paraId="0A86489A" w14:textId="77777777" w:rsidR="00A762AE" w:rsidRDefault="00A762AE" w:rsidP="00A762AE">
      <w:pPr>
        <w:bidi/>
      </w:pPr>
    </w:p>
    <w:p w14:paraId="6CC9BB2F" w14:textId="6305F14F" w:rsidR="003F5092" w:rsidRDefault="003F5092" w:rsidP="00A762AE">
      <w:pPr>
        <w:bidi/>
        <w:rPr>
          <w:rtl/>
          <w:lang w:bidi="he-IL"/>
        </w:rPr>
      </w:pPr>
    </w:p>
    <w:p w14:paraId="6E67F174" w14:textId="77777777" w:rsidR="00A762AE" w:rsidRDefault="00A762AE" w:rsidP="00A762AE">
      <w:pPr>
        <w:rPr>
          <w:rFonts w:hint="cs"/>
          <w:lang w:bidi="he-IL"/>
        </w:rPr>
      </w:pPr>
    </w:p>
    <w:p w14:paraId="24A6D26C" w14:textId="67903E5B" w:rsidR="00A762AE" w:rsidRPr="00A762AE" w:rsidRDefault="00A762AE" w:rsidP="00A762AE">
      <w:pPr>
        <w:bidi/>
        <w:rPr>
          <w:rFonts w:hint="cs"/>
          <w:b/>
          <w:bCs/>
          <w:u w:val="single"/>
          <w:lang w:bidi="he-IL"/>
        </w:rPr>
      </w:pPr>
      <w:r>
        <w:rPr>
          <w:rFonts w:hint="cs"/>
          <w:b/>
          <w:bCs/>
          <w:u w:val="single"/>
          <w:rtl/>
          <w:lang w:bidi="he-IL"/>
        </w:rPr>
        <w:t xml:space="preserve">טבלת </w:t>
      </w:r>
      <w:r w:rsidRPr="00A762AE">
        <w:rPr>
          <w:b/>
          <w:bCs/>
          <w:u w:val="single"/>
        </w:rPr>
        <w:t>Aircraft</w:t>
      </w:r>
      <w:r>
        <w:rPr>
          <w:rFonts w:hint="cs"/>
          <w:b/>
          <w:bCs/>
          <w:u w:val="single"/>
          <w:rtl/>
          <w:lang w:bidi="he-IL"/>
        </w:rPr>
        <w:t xml:space="preserve"> (כלי טיס)</w:t>
      </w:r>
    </w:p>
    <w:tbl>
      <w:tblPr>
        <w:tblStyle w:val="aff2"/>
        <w:tblW w:w="0" w:type="auto"/>
        <w:tblLook w:val="04A0" w:firstRow="1" w:lastRow="0" w:firstColumn="1" w:lastColumn="0" w:noHBand="0" w:noVBand="1"/>
      </w:tblPr>
      <w:tblGrid>
        <w:gridCol w:w="1940"/>
        <w:gridCol w:w="1351"/>
      </w:tblGrid>
      <w:tr w:rsidR="00A762AE" w14:paraId="532A23F1" w14:textId="77777777" w:rsidTr="00A762AE">
        <w:trPr>
          <w:trHeight w:val="267"/>
        </w:trPr>
        <w:tc>
          <w:tcPr>
            <w:tcW w:w="1351" w:type="dxa"/>
          </w:tcPr>
          <w:p w14:paraId="2EE346A3" w14:textId="77777777" w:rsidR="00A762AE" w:rsidRPr="00A762AE" w:rsidRDefault="00A762AE" w:rsidP="00E80180">
            <w:pPr>
              <w:rPr>
                <w:b/>
                <w:bCs/>
              </w:rPr>
            </w:pPr>
            <w:proofErr w:type="spellStart"/>
            <w:r w:rsidRPr="00A762AE">
              <w:rPr>
                <w:b/>
                <w:bCs/>
              </w:rPr>
              <w:t>שם</w:t>
            </w:r>
            <w:proofErr w:type="spellEnd"/>
            <w:r w:rsidRPr="00A762AE">
              <w:rPr>
                <w:b/>
                <w:bCs/>
              </w:rPr>
              <w:t xml:space="preserve"> </w:t>
            </w:r>
            <w:proofErr w:type="spellStart"/>
            <w:r w:rsidRPr="00A762AE">
              <w:rPr>
                <w:b/>
                <w:bCs/>
              </w:rPr>
              <w:t>שדה</w:t>
            </w:r>
            <w:proofErr w:type="spellEnd"/>
          </w:p>
        </w:tc>
        <w:tc>
          <w:tcPr>
            <w:tcW w:w="1351" w:type="dxa"/>
          </w:tcPr>
          <w:p w14:paraId="6019A70A" w14:textId="77777777" w:rsidR="00A762AE" w:rsidRPr="00A762AE" w:rsidRDefault="00A762AE" w:rsidP="00E80180">
            <w:pPr>
              <w:rPr>
                <w:b/>
                <w:bCs/>
              </w:rPr>
            </w:pPr>
            <w:proofErr w:type="spellStart"/>
            <w:r w:rsidRPr="00A762AE">
              <w:rPr>
                <w:b/>
                <w:bCs/>
              </w:rPr>
              <w:t>תיאור</w:t>
            </w:r>
            <w:proofErr w:type="spellEnd"/>
          </w:p>
        </w:tc>
      </w:tr>
      <w:tr w:rsidR="00A762AE" w14:paraId="0E6C6F21" w14:textId="77777777" w:rsidTr="00A762AE">
        <w:trPr>
          <w:trHeight w:val="267"/>
        </w:trPr>
        <w:tc>
          <w:tcPr>
            <w:tcW w:w="1351" w:type="dxa"/>
          </w:tcPr>
          <w:p w14:paraId="12B1B151" w14:textId="77777777" w:rsidR="00A762AE" w:rsidRDefault="00A762AE" w:rsidP="00E80180">
            <w:proofErr w:type="spellStart"/>
            <w:r>
              <w:t>aircraft_id</w:t>
            </w:r>
            <w:proofErr w:type="spellEnd"/>
          </w:p>
        </w:tc>
        <w:tc>
          <w:tcPr>
            <w:tcW w:w="1351" w:type="dxa"/>
          </w:tcPr>
          <w:p w14:paraId="45EC1EF5" w14:textId="77777777" w:rsidR="00A762AE" w:rsidRDefault="00A762AE" w:rsidP="00E80180">
            <w:proofErr w:type="spellStart"/>
            <w:r>
              <w:t>מזהה</w:t>
            </w:r>
            <w:proofErr w:type="spellEnd"/>
            <w:r>
              <w:t xml:space="preserve"> </w:t>
            </w:r>
            <w:proofErr w:type="spellStart"/>
            <w:r>
              <w:t>ייחודי</w:t>
            </w:r>
            <w:proofErr w:type="spellEnd"/>
            <w:r>
              <w:t xml:space="preserve"> </w:t>
            </w:r>
            <w:proofErr w:type="spellStart"/>
            <w:r>
              <w:t>של</w:t>
            </w:r>
            <w:proofErr w:type="spellEnd"/>
            <w:r>
              <w:t xml:space="preserve"> </w:t>
            </w:r>
            <w:proofErr w:type="spellStart"/>
            <w:r>
              <w:t>כלי</w:t>
            </w:r>
            <w:proofErr w:type="spellEnd"/>
            <w:r>
              <w:t xml:space="preserve"> </w:t>
            </w:r>
            <w:proofErr w:type="spellStart"/>
            <w:r>
              <w:t>הטיס</w:t>
            </w:r>
            <w:proofErr w:type="spellEnd"/>
          </w:p>
        </w:tc>
      </w:tr>
      <w:tr w:rsidR="00A762AE" w14:paraId="1B7808F0" w14:textId="77777777" w:rsidTr="00A762AE">
        <w:trPr>
          <w:trHeight w:val="267"/>
        </w:trPr>
        <w:tc>
          <w:tcPr>
            <w:tcW w:w="1351" w:type="dxa"/>
          </w:tcPr>
          <w:p w14:paraId="70EFFB75" w14:textId="77777777" w:rsidR="00A762AE" w:rsidRDefault="00A762AE" w:rsidP="00E80180">
            <w:proofErr w:type="spellStart"/>
            <w:r>
              <w:t>aircraft_type</w:t>
            </w:r>
            <w:proofErr w:type="spellEnd"/>
          </w:p>
        </w:tc>
        <w:tc>
          <w:tcPr>
            <w:tcW w:w="1351" w:type="dxa"/>
          </w:tcPr>
          <w:p w14:paraId="418EB9BB" w14:textId="77777777" w:rsidR="00A762AE" w:rsidRDefault="00A762AE" w:rsidP="00E80180">
            <w:proofErr w:type="spellStart"/>
            <w:r>
              <w:t>סוג</w:t>
            </w:r>
            <w:proofErr w:type="spellEnd"/>
            <w:r>
              <w:t xml:space="preserve"> </w:t>
            </w:r>
            <w:proofErr w:type="spellStart"/>
            <w:r>
              <w:t>כלי</w:t>
            </w:r>
            <w:proofErr w:type="spellEnd"/>
            <w:r>
              <w:t xml:space="preserve"> </w:t>
            </w:r>
            <w:proofErr w:type="spellStart"/>
            <w:r>
              <w:t>הטיס</w:t>
            </w:r>
            <w:proofErr w:type="spellEnd"/>
          </w:p>
        </w:tc>
      </w:tr>
      <w:tr w:rsidR="00A762AE" w14:paraId="0DD8D36F" w14:textId="77777777" w:rsidTr="00A762AE">
        <w:trPr>
          <w:trHeight w:val="267"/>
        </w:trPr>
        <w:tc>
          <w:tcPr>
            <w:tcW w:w="1351" w:type="dxa"/>
          </w:tcPr>
          <w:p w14:paraId="66FB9608" w14:textId="77777777" w:rsidR="00A762AE" w:rsidRDefault="00A762AE" w:rsidP="00E80180">
            <w:proofErr w:type="spellStart"/>
            <w:r>
              <w:t>tail_number</w:t>
            </w:r>
            <w:proofErr w:type="spellEnd"/>
          </w:p>
        </w:tc>
        <w:tc>
          <w:tcPr>
            <w:tcW w:w="1351" w:type="dxa"/>
          </w:tcPr>
          <w:p w14:paraId="5CB7AF9C" w14:textId="77777777" w:rsidR="00A762AE" w:rsidRDefault="00A762AE" w:rsidP="00E80180">
            <w:proofErr w:type="spellStart"/>
            <w:r>
              <w:t>מספר</w:t>
            </w:r>
            <w:proofErr w:type="spellEnd"/>
            <w:r>
              <w:t xml:space="preserve"> </w:t>
            </w:r>
            <w:proofErr w:type="spellStart"/>
            <w:r>
              <w:t>זנב</w:t>
            </w:r>
            <w:proofErr w:type="spellEnd"/>
            <w:r>
              <w:t xml:space="preserve"> </w:t>
            </w:r>
            <w:proofErr w:type="spellStart"/>
            <w:r>
              <w:t>ייחודי</w:t>
            </w:r>
            <w:proofErr w:type="spellEnd"/>
          </w:p>
        </w:tc>
      </w:tr>
      <w:tr w:rsidR="00A762AE" w14:paraId="077D572E" w14:textId="77777777" w:rsidTr="00A762AE">
        <w:trPr>
          <w:trHeight w:val="267"/>
        </w:trPr>
        <w:tc>
          <w:tcPr>
            <w:tcW w:w="1351" w:type="dxa"/>
          </w:tcPr>
          <w:p w14:paraId="5234020B" w14:textId="77777777" w:rsidR="00A762AE" w:rsidRDefault="00A762AE" w:rsidP="00E80180">
            <w:proofErr w:type="spellStart"/>
            <w:r>
              <w:t>squadron_id</w:t>
            </w:r>
            <w:proofErr w:type="spellEnd"/>
          </w:p>
        </w:tc>
        <w:tc>
          <w:tcPr>
            <w:tcW w:w="1351" w:type="dxa"/>
          </w:tcPr>
          <w:p w14:paraId="303F4D18" w14:textId="77777777" w:rsidR="00A762AE" w:rsidRDefault="00A762AE" w:rsidP="00E80180">
            <w:proofErr w:type="spellStart"/>
            <w:r>
              <w:t>הטייסת</w:t>
            </w:r>
            <w:proofErr w:type="spellEnd"/>
            <w:r>
              <w:t xml:space="preserve"> </w:t>
            </w:r>
            <w:proofErr w:type="spellStart"/>
            <w:r>
              <w:t>שבה</w:t>
            </w:r>
            <w:proofErr w:type="spellEnd"/>
            <w:r>
              <w:t xml:space="preserve"> </w:t>
            </w:r>
            <w:proofErr w:type="spellStart"/>
            <w:r>
              <w:t>נמצא</w:t>
            </w:r>
            <w:proofErr w:type="spellEnd"/>
            <w:r>
              <w:t xml:space="preserve"> </w:t>
            </w:r>
            <w:proofErr w:type="spellStart"/>
            <w:r>
              <w:t>כלי</w:t>
            </w:r>
            <w:proofErr w:type="spellEnd"/>
            <w:r>
              <w:t xml:space="preserve"> </w:t>
            </w:r>
            <w:proofErr w:type="spellStart"/>
            <w:r>
              <w:t>הטיס</w:t>
            </w:r>
            <w:proofErr w:type="spellEnd"/>
          </w:p>
        </w:tc>
      </w:tr>
      <w:tr w:rsidR="00A762AE" w14:paraId="516FD651" w14:textId="77777777" w:rsidTr="00A762AE">
        <w:trPr>
          <w:trHeight w:val="267"/>
        </w:trPr>
        <w:tc>
          <w:tcPr>
            <w:tcW w:w="1351" w:type="dxa"/>
          </w:tcPr>
          <w:p w14:paraId="6E8641CC" w14:textId="77777777" w:rsidR="00A762AE" w:rsidRDefault="00A762AE" w:rsidP="00E80180">
            <w:proofErr w:type="spellStart"/>
            <w:r>
              <w:t>manufacture_year</w:t>
            </w:r>
            <w:proofErr w:type="spellEnd"/>
          </w:p>
        </w:tc>
        <w:tc>
          <w:tcPr>
            <w:tcW w:w="1351" w:type="dxa"/>
          </w:tcPr>
          <w:p w14:paraId="2F9710E4" w14:textId="77777777" w:rsidR="00A762AE" w:rsidRDefault="00A762AE" w:rsidP="00E80180">
            <w:proofErr w:type="spellStart"/>
            <w:r>
              <w:t>שנת</w:t>
            </w:r>
            <w:proofErr w:type="spellEnd"/>
            <w:r>
              <w:t xml:space="preserve"> </w:t>
            </w:r>
            <w:proofErr w:type="spellStart"/>
            <w:r>
              <w:t>ייצור</w:t>
            </w:r>
            <w:proofErr w:type="spellEnd"/>
          </w:p>
        </w:tc>
      </w:tr>
      <w:tr w:rsidR="00A762AE" w14:paraId="6101DF66" w14:textId="77777777" w:rsidTr="00A762AE">
        <w:trPr>
          <w:trHeight w:val="267"/>
        </w:trPr>
        <w:tc>
          <w:tcPr>
            <w:tcW w:w="1351" w:type="dxa"/>
          </w:tcPr>
          <w:p w14:paraId="4A7DB2F3" w14:textId="77777777" w:rsidR="00A762AE" w:rsidRDefault="00A762AE" w:rsidP="00E80180">
            <w:proofErr w:type="spellStart"/>
            <w:r>
              <w:t>flight_hours_total</w:t>
            </w:r>
            <w:proofErr w:type="spellEnd"/>
          </w:p>
        </w:tc>
        <w:tc>
          <w:tcPr>
            <w:tcW w:w="1351" w:type="dxa"/>
          </w:tcPr>
          <w:p w14:paraId="5346DFBB" w14:textId="77777777" w:rsidR="00A762AE" w:rsidRDefault="00A762AE" w:rsidP="00E80180">
            <w:proofErr w:type="spellStart"/>
            <w:r>
              <w:t>שעות</w:t>
            </w:r>
            <w:proofErr w:type="spellEnd"/>
            <w:r>
              <w:t xml:space="preserve"> </w:t>
            </w:r>
            <w:proofErr w:type="spellStart"/>
            <w:r>
              <w:t>טיסה</w:t>
            </w:r>
            <w:proofErr w:type="spellEnd"/>
            <w:r>
              <w:t xml:space="preserve"> </w:t>
            </w:r>
            <w:proofErr w:type="spellStart"/>
            <w:r>
              <w:t>מצטברות</w:t>
            </w:r>
            <w:proofErr w:type="spellEnd"/>
          </w:p>
        </w:tc>
      </w:tr>
      <w:tr w:rsidR="00A762AE" w14:paraId="51294058" w14:textId="77777777" w:rsidTr="00A762AE">
        <w:trPr>
          <w:trHeight w:val="267"/>
        </w:trPr>
        <w:tc>
          <w:tcPr>
            <w:tcW w:w="1351" w:type="dxa"/>
          </w:tcPr>
          <w:p w14:paraId="1FE43D6C" w14:textId="77777777" w:rsidR="00A762AE" w:rsidRDefault="00A762AE" w:rsidP="00E80180">
            <w:proofErr w:type="spellStart"/>
            <w:r>
              <w:lastRenderedPageBreak/>
              <w:t>last_maintenance</w:t>
            </w:r>
            <w:proofErr w:type="spellEnd"/>
          </w:p>
        </w:tc>
        <w:tc>
          <w:tcPr>
            <w:tcW w:w="1351" w:type="dxa"/>
          </w:tcPr>
          <w:p w14:paraId="12152B42" w14:textId="77777777" w:rsidR="00A762AE" w:rsidRDefault="00A762AE" w:rsidP="00E80180">
            <w:proofErr w:type="spellStart"/>
            <w:r>
              <w:t>תאריך</w:t>
            </w:r>
            <w:proofErr w:type="spellEnd"/>
            <w:r>
              <w:t xml:space="preserve"> </w:t>
            </w:r>
            <w:proofErr w:type="spellStart"/>
            <w:r>
              <w:t>תחזוקה</w:t>
            </w:r>
            <w:proofErr w:type="spellEnd"/>
            <w:r>
              <w:t xml:space="preserve"> </w:t>
            </w:r>
            <w:proofErr w:type="spellStart"/>
            <w:r>
              <w:t>אחרונה</w:t>
            </w:r>
            <w:proofErr w:type="spellEnd"/>
          </w:p>
        </w:tc>
      </w:tr>
      <w:tr w:rsidR="00A762AE" w14:paraId="237B46A2" w14:textId="77777777" w:rsidTr="00A762AE">
        <w:trPr>
          <w:trHeight w:val="267"/>
        </w:trPr>
        <w:tc>
          <w:tcPr>
            <w:tcW w:w="1351" w:type="dxa"/>
          </w:tcPr>
          <w:p w14:paraId="369640BE" w14:textId="77777777" w:rsidR="00A762AE" w:rsidRDefault="00A762AE" w:rsidP="00E80180">
            <w:r>
              <w:t>status</w:t>
            </w:r>
          </w:p>
        </w:tc>
        <w:tc>
          <w:tcPr>
            <w:tcW w:w="1351" w:type="dxa"/>
          </w:tcPr>
          <w:p w14:paraId="3D3E8B85" w14:textId="77777777" w:rsidR="00A762AE" w:rsidRDefault="00A762AE" w:rsidP="00E80180">
            <w:proofErr w:type="spellStart"/>
            <w:r>
              <w:t>מצב</w:t>
            </w:r>
            <w:proofErr w:type="spellEnd"/>
            <w:r>
              <w:t xml:space="preserve"> </w:t>
            </w:r>
            <w:proofErr w:type="spellStart"/>
            <w:r>
              <w:t>תפעולי</w:t>
            </w:r>
            <w:proofErr w:type="spellEnd"/>
            <w:r>
              <w:t xml:space="preserve"> </w:t>
            </w:r>
            <w:proofErr w:type="spellStart"/>
            <w:r>
              <w:t>נוכחי</w:t>
            </w:r>
            <w:proofErr w:type="spellEnd"/>
          </w:p>
        </w:tc>
      </w:tr>
      <w:tr w:rsidR="00A762AE" w14:paraId="460EADF6" w14:textId="77777777" w:rsidTr="00A762AE">
        <w:trPr>
          <w:trHeight w:val="267"/>
        </w:trPr>
        <w:tc>
          <w:tcPr>
            <w:tcW w:w="1351" w:type="dxa"/>
          </w:tcPr>
          <w:p w14:paraId="4B517C1C" w14:textId="77777777" w:rsidR="00A762AE" w:rsidRDefault="00A762AE" w:rsidP="00E80180">
            <w:proofErr w:type="spellStart"/>
            <w:r>
              <w:t>cost_per_hour</w:t>
            </w:r>
            <w:proofErr w:type="spellEnd"/>
          </w:p>
        </w:tc>
        <w:tc>
          <w:tcPr>
            <w:tcW w:w="1351" w:type="dxa"/>
          </w:tcPr>
          <w:p w14:paraId="10130E0C" w14:textId="77777777" w:rsidR="00A762AE" w:rsidRDefault="00A762AE" w:rsidP="00E80180">
            <w:proofErr w:type="spellStart"/>
            <w:r>
              <w:t>עלות</w:t>
            </w:r>
            <w:proofErr w:type="spellEnd"/>
            <w:r>
              <w:t xml:space="preserve"> </w:t>
            </w:r>
            <w:proofErr w:type="spellStart"/>
            <w:r>
              <w:t>תפעול</w:t>
            </w:r>
            <w:proofErr w:type="spellEnd"/>
            <w:r>
              <w:t xml:space="preserve"> </w:t>
            </w:r>
            <w:proofErr w:type="spellStart"/>
            <w:r>
              <w:t>לשעת</w:t>
            </w:r>
            <w:proofErr w:type="spellEnd"/>
            <w:r>
              <w:t xml:space="preserve"> </w:t>
            </w:r>
            <w:proofErr w:type="spellStart"/>
            <w:r>
              <w:t>טיסה</w:t>
            </w:r>
            <w:proofErr w:type="spellEnd"/>
          </w:p>
        </w:tc>
      </w:tr>
      <w:tr w:rsidR="00A762AE" w14:paraId="46E43A12" w14:textId="77777777" w:rsidTr="00A762AE">
        <w:trPr>
          <w:trHeight w:val="267"/>
        </w:trPr>
        <w:tc>
          <w:tcPr>
            <w:tcW w:w="1351" w:type="dxa"/>
          </w:tcPr>
          <w:p w14:paraId="3C349AC6" w14:textId="77777777" w:rsidR="00A762AE" w:rsidRDefault="00A762AE" w:rsidP="00E80180">
            <w:proofErr w:type="spellStart"/>
            <w:r>
              <w:t>max_speed</w:t>
            </w:r>
            <w:proofErr w:type="spellEnd"/>
          </w:p>
        </w:tc>
        <w:tc>
          <w:tcPr>
            <w:tcW w:w="1351" w:type="dxa"/>
          </w:tcPr>
          <w:p w14:paraId="492260B1" w14:textId="77777777" w:rsidR="00A762AE" w:rsidRDefault="00A762AE" w:rsidP="00E80180">
            <w:proofErr w:type="spellStart"/>
            <w:r>
              <w:t>מהירות</w:t>
            </w:r>
            <w:proofErr w:type="spellEnd"/>
            <w:r>
              <w:t xml:space="preserve"> </w:t>
            </w:r>
            <w:proofErr w:type="spellStart"/>
            <w:r>
              <w:t>מרבית</w:t>
            </w:r>
            <w:proofErr w:type="spellEnd"/>
          </w:p>
        </w:tc>
      </w:tr>
      <w:tr w:rsidR="00A762AE" w14:paraId="0D453BE2" w14:textId="77777777" w:rsidTr="00A762AE">
        <w:trPr>
          <w:trHeight w:val="267"/>
        </w:trPr>
        <w:tc>
          <w:tcPr>
            <w:tcW w:w="1351" w:type="dxa"/>
          </w:tcPr>
          <w:p w14:paraId="3C94A13A" w14:textId="77777777" w:rsidR="00A762AE" w:rsidRDefault="00A762AE" w:rsidP="00E80180">
            <w:proofErr w:type="spellStart"/>
            <w:r>
              <w:t>range_km</w:t>
            </w:r>
            <w:proofErr w:type="spellEnd"/>
          </w:p>
        </w:tc>
        <w:tc>
          <w:tcPr>
            <w:tcW w:w="1351" w:type="dxa"/>
          </w:tcPr>
          <w:p w14:paraId="2CF9FBFF" w14:textId="77777777" w:rsidR="00A762AE" w:rsidRDefault="00A762AE" w:rsidP="00E80180">
            <w:proofErr w:type="spellStart"/>
            <w:r>
              <w:t>טווח</w:t>
            </w:r>
            <w:proofErr w:type="spellEnd"/>
            <w:r>
              <w:t xml:space="preserve"> </w:t>
            </w:r>
            <w:proofErr w:type="spellStart"/>
            <w:r>
              <w:t>פעולה</w:t>
            </w:r>
            <w:proofErr w:type="spellEnd"/>
            <w:r>
              <w:t xml:space="preserve"> </w:t>
            </w:r>
            <w:proofErr w:type="spellStart"/>
            <w:r>
              <w:t>מרבי</w:t>
            </w:r>
            <w:proofErr w:type="spellEnd"/>
          </w:p>
        </w:tc>
      </w:tr>
      <w:tr w:rsidR="00A762AE" w14:paraId="1D5DBF41" w14:textId="77777777" w:rsidTr="00A762AE">
        <w:trPr>
          <w:trHeight w:val="255"/>
        </w:trPr>
        <w:tc>
          <w:tcPr>
            <w:tcW w:w="1351" w:type="dxa"/>
          </w:tcPr>
          <w:p w14:paraId="34170333" w14:textId="77777777" w:rsidR="00A762AE" w:rsidRDefault="00A762AE" w:rsidP="00E80180">
            <w:proofErr w:type="spellStart"/>
            <w:r>
              <w:t>armament_capacity</w:t>
            </w:r>
            <w:proofErr w:type="spellEnd"/>
          </w:p>
        </w:tc>
        <w:tc>
          <w:tcPr>
            <w:tcW w:w="1351" w:type="dxa"/>
          </w:tcPr>
          <w:p w14:paraId="71E29AE9" w14:textId="77777777" w:rsidR="00A762AE" w:rsidRDefault="00A762AE" w:rsidP="00E80180">
            <w:proofErr w:type="spellStart"/>
            <w:r>
              <w:t>יכולת</w:t>
            </w:r>
            <w:proofErr w:type="spellEnd"/>
            <w:r>
              <w:t xml:space="preserve"> </w:t>
            </w:r>
            <w:proofErr w:type="spellStart"/>
            <w:r>
              <w:t>נשיאת</w:t>
            </w:r>
            <w:proofErr w:type="spellEnd"/>
            <w:r>
              <w:t xml:space="preserve"> </w:t>
            </w:r>
            <w:proofErr w:type="spellStart"/>
            <w:r>
              <w:t>נשק</w:t>
            </w:r>
            <w:proofErr w:type="spellEnd"/>
          </w:p>
        </w:tc>
      </w:tr>
    </w:tbl>
    <w:p w14:paraId="307ED597" w14:textId="77777777" w:rsidR="00A762AE" w:rsidRDefault="00A762AE" w:rsidP="00A762AE"/>
    <w:p w14:paraId="0CD4C572" w14:textId="11437B86" w:rsidR="00A762AE" w:rsidRPr="00A762AE" w:rsidRDefault="00A762AE" w:rsidP="00A762AE">
      <w:pPr>
        <w:bidi/>
        <w:rPr>
          <w:rFonts w:hint="cs"/>
          <w:b/>
          <w:bCs/>
          <w:u w:val="single"/>
          <w:lang w:bidi="he-IL"/>
        </w:rPr>
      </w:pPr>
      <w:r w:rsidRPr="00A762AE">
        <w:rPr>
          <w:rFonts w:hint="cs"/>
          <w:b/>
          <w:bCs/>
          <w:u w:val="single"/>
          <w:rtl/>
          <w:lang w:bidi="he-IL"/>
        </w:rPr>
        <w:t xml:space="preserve">טבלת </w:t>
      </w:r>
      <w:r w:rsidRPr="00A762AE">
        <w:rPr>
          <w:b/>
          <w:bCs/>
          <w:u w:val="single"/>
        </w:rPr>
        <w:t>Weapons</w:t>
      </w:r>
      <w:r w:rsidRPr="00A762AE">
        <w:rPr>
          <w:rFonts w:hint="cs"/>
          <w:b/>
          <w:bCs/>
          <w:u w:val="single"/>
          <w:rtl/>
          <w:lang w:bidi="he-IL"/>
        </w:rPr>
        <w:t xml:space="preserve"> (כלי נשק)</w:t>
      </w:r>
    </w:p>
    <w:tbl>
      <w:tblPr>
        <w:tblStyle w:val="aff2"/>
        <w:tblW w:w="0" w:type="auto"/>
        <w:tblLook w:val="04A0" w:firstRow="1" w:lastRow="0" w:firstColumn="1" w:lastColumn="0" w:noHBand="0" w:noVBand="1"/>
      </w:tblPr>
      <w:tblGrid>
        <w:gridCol w:w="1916"/>
        <w:gridCol w:w="1711"/>
      </w:tblGrid>
      <w:tr w:rsidR="00A762AE" w14:paraId="7A2589DA" w14:textId="77777777" w:rsidTr="00A762AE">
        <w:trPr>
          <w:trHeight w:val="267"/>
        </w:trPr>
        <w:tc>
          <w:tcPr>
            <w:tcW w:w="1711" w:type="dxa"/>
          </w:tcPr>
          <w:p w14:paraId="59A753BF" w14:textId="77777777" w:rsidR="00A762AE" w:rsidRPr="00A762AE" w:rsidRDefault="00A762AE" w:rsidP="00E80180">
            <w:pPr>
              <w:rPr>
                <w:b/>
                <w:bCs/>
              </w:rPr>
            </w:pPr>
            <w:proofErr w:type="spellStart"/>
            <w:r w:rsidRPr="00A762AE">
              <w:rPr>
                <w:b/>
                <w:bCs/>
              </w:rPr>
              <w:t>שם</w:t>
            </w:r>
            <w:proofErr w:type="spellEnd"/>
            <w:r w:rsidRPr="00A762AE">
              <w:rPr>
                <w:b/>
                <w:bCs/>
              </w:rPr>
              <w:t xml:space="preserve"> </w:t>
            </w:r>
            <w:proofErr w:type="spellStart"/>
            <w:r w:rsidRPr="00A762AE">
              <w:rPr>
                <w:b/>
                <w:bCs/>
              </w:rPr>
              <w:t>שדה</w:t>
            </w:r>
            <w:proofErr w:type="spellEnd"/>
          </w:p>
        </w:tc>
        <w:tc>
          <w:tcPr>
            <w:tcW w:w="1711" w:type="dxa"/>
          </w:tcPr>
          <w:p w14:paraId="03449C1C" w14:textId="77777777" w:rsidR="00A762AE" w:rsidRPr="00A762AE" w:rsidRDefault="00A762AE" w:rsidP="00E80180">
            <w:pPr>
              <w:rPr>
                <w:b/>
                <w:bCs/>
              </w:rPr>
            </w:pPr>
            <w:proofErr w:type="spellStart"/>
            <w:r w:rsidRPr="00A762AE">
              <w:rPr>
                <w:b/>
                <w:bCs/>
              </w:rPr>
              <w:t>תיאור</w:t>
            </w:r>
            <w:proofErr w:type="spellEnd"/>
          </w:p>
        </w:tc>
      </w:tr>
      <w:tr w:rsidR="00A762AE" w14:paraId="12F3C72F" w14:textId="77777777" w:rsidTr="00A762AE">
        <w:trPr>
          <w:trHeight w:val="267"/>
        </w:trPr>
        <w:tc>
          <w:tcPr>
            <w:tcW w:w="1711" w:type="dxa"/>
          </w:tcPr>
          <w:p w14:paraId="0D266C6F" w14:textId="77777777" w:rsidR="00A762AE" w:rsidRDefault="00A762AE" w:rsidP="00E80180">
            <w:proofErr w:type="spellStart"/>
            <w:r>
              <w:t>weapon_id</w:t>
            </w:r>
            <w:proofErr w:type="spellEnd"/>
          </w:p>
        </w:tc>
        <w:tc>
          <w:tcPr>
            <w:tcW w:w="1711" w:type="dxa"/>
          </w:tcPr>
          <w:p w14:paraId="161A8883" w14:textId="77777777" w:rsidR="00A762AE" w:rsidRDefault="00A762AE" w:rsidP="00E80180">
            <w:proofErr w:type="spellStart"/>
            <w:r>
              <w:t>מזהה</w:t>
            </w:r>
            <w:proofErr w:type="spellEnd"/>
            <w:r>
              <w:t xml:space="preserve"> </w:t>
            </w:r>
            <w:proofErr w:type="spellStart"/>
            <w:r>
              <w:t>ייחודי</w:t>
            </w:r>
            <w:proofErr w:type="spellEnd"/>
            <w:r>
              <w:t xml:space="preserve"> </w:t>
            </w:r>
            <w:proofErr w:type="spellStart"/>
            <w:r>
              <w:t>של</w:t>
            </w:r>
            <w:proofErr w:type="spellEnd"/>
            <w:r>
              <w:t xml:space="preserve"> </w:t>
            </w:r>
            <w:proofErr w:type="spellStart"/>
            <w:r>
              <w:t>סוג</w:t>
            </w:r>
            <w:proofErr w:type="spellEnd"/>
            <w:r>
              <w:t xml:space="preserve"> </w:t>
            </w:r>
            <w:proofErr w:type="spellStart"/>
            <w:r>
              <w:t>כלי</w:t>
            </w:r>
            <w:proofErr w:type="spellEnd"/>
            <w:r>
              <w:t xml:space="preserve"> </w:t>
            </w:r>
            <w:proofErr w:type="spellStart"/>
            <w:r>
              <w:t>הנשק</w:t>
            </w:r>
            <w:proofErr w:type="spellEnd"/>
          </w:p>
        </w:tc>
      </w:tr>
      <w:tr w:rsidR="00A762AE" w14:paraId="7EE6804D" w14:textId="77777777" w:rsidTr="00A762AE">
        <w:trPr>
          <w:trHeight w:val="267"/>
        </w:trPr>
        <w:tc>
          <w:tcPr>
            <w:tcW w:w="1711" w:type="dxa"/>
          </w:tcPr>
          <w:p w14:paraId="2D2D1564" w14:textId="77777777" w:rsidR="00A762AE" w:rsidRDefault="00A762AE" w:rsidP="00E80180">
            <w:proofErr w:type="spellStart"/>
            <w:r>
              <w:t>weapon_name</w:t>
            </w:r>
            <w:proofErr w:type="spellEnd"/>
          </w:p>
        </w:tc>
        <w:tc>
          <w:tcPr>
            <w:tcW w:w="1711" w:type="dxa"/>
          </w:tcPr>
          <w:p w14:paraId="359A6376" w14:textId="77777777" w:rsidR="00A762AE" w:rsidRDefault="00A762AE" w:rsidP="00E80180">
            <w:proofErr w:type="spellStart"/>
            <w:r>
              <w:t>שם</w:t>
            </w:r>
            <w:proofErr w:type="spellEnd"/>
            <w:r>
              <w:t xml:space="preserve"> </w:t>
            </w:r>
            <w:proofErr w:type="spellStart"/>
            <w:r>
              <w:t>כלי</w:t>
            </w:r>
            <w:proofErr w:type="spellEnd"/>
            <w:r>
              <w:t xml:space="preserve"> </w:t>
            </w:r>
            <w:proofErr w:type="spellStart"/>
            <w:r>
              <w:t>הנשק</w:t>
            </w:r>
            <w:proofErr w:type="spellEnd"/>
          </w:p>
        </w:tc>
      </w:tr>
      <w:tr w:rsidR="00A762AE" w14:paraId="3D04A3D5" w14:textId="77777777" w:rsidTr="00A762AE">
        <w:trPr>
          <w:trHeight w:val="267"/>
        </w:trPr>
        <w:tc>
          <w:tcPr>
            <w:tcW w:w="1711" w:type="dxa"/>
          </w:tcPr>
          <w:p w14:paraId="6BD51364" w14:textId="77777777" w:rsidR="00A762AE" w:rsidRDefault="00A762AE" w:rsidP="00E80180">
            <w:proofErr w:type="spellStart"/>
            <w:r>
              <w:t>weapon_type</w:t>
            </w:r>
            <w:proofErr w:type="spellEnd"/>
          </w:p>
        </w:tc>
        <w:tc>
          <w:tcPr>
            <w:tcW w:w="1711" w:type="dxa"/>
          </w:tcPr>
          <w:p w14:paraId="6855C21C" w14:textId="77777777" w:rsidR="00A762AE" w:rsidRDefault="00A762AE" w:rsidP="00E80180">
            <w:proofErr w:type="spellStart"/>
            <w:r>
              <w:t>קטגוריית</w:t>
            </w:r>
            <w:proofErr w:type="spellEnd"/>
            <w:r>
              <w:t xml:space="preserve"> </w:t>
            </w:r>
            <w:proofErr w:type="spellStart"/>
            <w:r>
              <w:t>כלי</w:t>
            </w:r>
            <w:proofErr w:type="spellEnd"/>
            <w:r>
              <w:t xml:space="preserve"> </w:t>
            </w:r>
            <w:proofErr w:type="spellStart"/>
            <w:r>
              <w:t>הנשק</w:t>
            </w:r>
            <w:proofErr w:type="spellEnd"/>
          </w:p>
        </w:tc>
      </w:tr>
      <w:tr w:rsidR="00A762AE" w14:paraId="4913E26F" w14:textId="77777777" w:rsidTr="00A762AE">
        <w:trPr>
          <w:trHeight w:val="267"/>
        </w:trPr>
        <w:tc>
          <w:tcPr>
            <w:tcW w:w="1711" w:type="dxa"/>
          </w:tcPr>
          <w:p w14:paraId="760DFF49" w14:textId="77777777" w:rsidR="00A762AE" w:rsidRDefault="00A762AE" w:rsidP="00E80180">
            <w:proofErr w:type="spellStart"/>
            <w:r>
              <w:t>range_km</w:t>
            </w:r>
            <w:proofErr w:type="spellEnd"/>
          </w:p>
        </w:tc>
        <w:tc>
          <w:tcPr>
            <w:tcW w:w="1711" w:type="dxa"/>
          </w:tcPr>
          <w:p w14:paraId="12079CB7" w14:textId="77777777" w:rsidR="00A762AE" w:rsidRDefault="00A762AE" w:rsidP="00E80180">
            <w:proofErr w:type="spellStart"/>
            <w:r>
              <w:t>טווח</w:t>
            </w:r>
            <w:proofErr w:type="spellEnd"/>
            <w:r>
              <w:t xml:space="preserve"> </w:t>
            </w:r>
            <w:proofErr w:type="spellStart"/>
            <w:r>
              <w:t>יעיל</w:t>
            </w:r>
            <w:proofErr w:type="spellEnd"/>
            <w:r>
              <w:t xml:space="preserve"> </w:t>
            </w:r>
            <w:proofErr w:type="spellStart"/>
            <w:r>
              <w:t>מרבי</w:t>
            </w:r>
            <w:proofErr w:type="spellEnd"/>
          </w:p>
        </w:tc>
      </w:tr>
      <w:tr w:rsidR="00A762AE" w14:paraId="2F449C37" w14:textId="77777777" w:rsidTr="00A762AE">
        <w:trPr>
          <w:trHeight w:val="267"/>
        </w:trPr>
        <w:tc>
          <w:tcPr>
            <w:tcW w:w="1711" w:type="dxa"/>
          </w:tcPr>
          <w:p w14:paraId="1AE2A0E1" w14:textId="77777777" w:rsidR="00A762AE" w:rsidRDefault="00A762AE" w:rsidP="00E80180">
            <w:proofErr w:type="spellStart"/>
            <w:r>
              <w:t>weight_kg</w:t>
            </w:r>
            <w:proofErr w:type="spellEnd"/>
          </w:p>
        </w:tc>
        <w:tc>
          <w:tcPr>
            <w:tcW w:w="1711" w:type="dxa"/>
          </w:tcPr>
          <w:p w14:paraId="0342A871" w14:textId="77777777" w:rsidR="00A762AE" w:rsidRDefault="00A762AE" w:rsidP="00E80180">
            <w:proofErr w:type="spellStart"/>
            <w:r>
              <w:t>משקל</w:t>
            </w:r>
            <w:proofErr w:type="spellEnd"/>
            <w:r>
              <w:t xml:space="preserve"> </w:t>
            </w:r>
            <w:proofErr w:type="spellStart"/>
            <w:r>
              <w:t>כלי</w:t>
            </w:r>
            <w:proofErr w:type="spellEnd"/>
            <w:r>
              <w:t xml:space="preserve"> </w:t>
            </w:r>
            <w:proofErr w:type="spellStart"/>
            <w:r>
              <w:t>הנשק</w:t>
            </w:r>
            <w:proofErr w:type="spellEnd"/>
          </w:p>
        </w:tc>
      </w:tr>
      <w:tr w:rsidR="00A762AE" w14:paraId="5685A9E1" w14:textId="77777777" w:rsidTr="00A762AE">
        <w:trPr>
          <w:trHeight w:val="267"/>
        </w:trPr>
        <w:tc>
          <w:tcPr>
            <w:tcW w:w="1711" w:type="dxa"/>
          </w:tcPr>
          <w:p w14:paraId="7629C76A" w14:textId="77777777" w:rsidR="00A762AE" w:rsidRDefault="00A762AE" w:rsidP="00E80180">
            <w:proofErr w:type="spellStart"/>
            <w:r>
              <w:t>cost_per_unit</w:t>
            </w:r>
            <w:proofErr w:type="spellEnd"/>
          </w:p>
        </w:tc>
        <w:tc>
          <w:tcPr>
            <w:tcW w:w="1711" w:type="dxa"/>
          </w:tcPr>
          <w:p w14:paraId="3BD431C2" w14:textId="77777777" w:rsidR="00A762AE" w:rsidRDefault="00A762AE" w:rsidP="00E80180">
            <w:proofErr w:type="spellStart"/>
            <w:r>
              <w:t>עלות</w:t>
            </w:r>
            <w:proofErr w:type="spellEnd"/>
            <w:r>
              <w:t xml:space="preserve"> </w:t>
            </w:r>
            <w:proofErr w:type="spellStart"/>
            <w:r>
              <w:t>ליחידה</w:t>
            </w:r>
            <w:proofErr w:type="spellEnd"/>
          </w:p>
        </w:tc>
      </w:tr>
      <w:tr w:rsidR="00A762AE" w14:paraId="61EB9869" w14:textId="77777777" w:rsidTr="00A762AE">
        <w:trPr>
          <w:trHeight w:val="267"/>
        </w:trPr>
        <w:tc>
          <w:tcPr>
            <w:tcW w:w="1711" w:type="dxa"/>
          </w:tcPr>
          <w:p w14:paraId="60D304BD" w14:textId="77777777" w:rsidR="00A762AE" w:rsidRDefault="00A762AE" w:rsidP="00E80180">
            <w:proofErr w:type="spellStart"/>
            <w:r>
              <w:t>stock_quantity</w:t>
            </w:r>
            <w:proofErr w:type="spellEnd"/>
          </w:p>
        </w:tc>
        <w:tc>
          <w:tcPr>
            <w:tcW w:w="1711" w:type="dxa"/>
          </w:tcPr>
          <w:p w14:paraId="1A69A4FF" w14:textId="77777777" w:rsidR="00A762AE" w:rsidRDefault="00A762AE" w:rsidP="00E80180">
            <w:proofErr w:type="spellStart"/>
            <w:r>
              <w:t>כמות</w:t>
            </w:r>
            <w:proofErr w:type="spellEnd"/>
            <w:r>
              <w:t xml:space="preserve"> </w:t>
            </w:r>
            <w:proofErr w:type="spellStart"/>
            <w:r>
              <w:t>במלאי</w:t>
            </w:r>
            <w:proofErr w:type="spellEnd"/>
          </w:p>
        </w:tc>
      </w:tr>
      <w:tr w:rsidR="00A762AE" w14:paraId="0DD65157" w14:textId="77777777" w:rsidTr="00A762AE">
        <w:trPr>
          <w:trHeight w:val="267"/>
        </w:trPr>
        <w:tc>
          <w:tcPr>
            <w:tcW w:w="1711" w:type="dxa"/>
          </w:tcPr>
          <w:p w14:paraId="2642E2D1" w14:textId="77777777" w:rsidR="00A762AE" w:rsidRDefault="00A762AE" w:rsidP="00E80180">
            <w:proofErr w:type="spellStart"/>
            <w:r>
              <w:t>minimum_stock</w:t>
            </w:r>
            <w:proofErr w:type="spellEnd"/>
          </w:p>
        </w:tc>
        <w:tc>
          <w:tcPr>
            <w:tcW w:w="1711" w:type="dxa"/>
          </w:tcPr>
          <w:p w14:paraId="6F042A43" w14:textId="77777777" w:rsidR="00A762AE" w:rsidRDefault="00A762AE" w:rsidP="00E80180">
            <w:proofErr w:type="spellStart"/>
            <w:r>
              <w:t>סף</w:t>
            </w:r>
            <w:proofErr w:type="spellEnd"/>
            <w:r>
              <w:t xml:space="preserve"> </w:t>
            </w:r>
            <w:proofErr w:type="spellStart"/>
            <w:r>
              <w:t>מלאי</w:t>
            </w:r>
            <w:proofErr w:type="spellEnd"/>
            <w:r>
              <w:t xml:space="preserve"> </w:t>
            </w:r>
            <w:proofErr w:type="spellStart"/>
            <w:r>
              <w:t>מינימלי</w:t>
            </w:r>
            <w:proofErr w:type="spellEnd"/>
          </w:p>
        </w:tc>
      </w:tr>
      <w:tr w:rsidR="00A762AE" w14:paraId="6314C92E" w14:textId="77777777" w:rsidTr="00A762AE">
        <w:trPr>
          <w:trHeight w:val="267"/>
        </w:trPr>
        <w:tc>
          <w:tcPr>
            <w:tcW w:w="1711" w:type="dxa"/>
          </w:tcPr>
          <w:p w14:paraId="71FB39F7" w14:textId="77777777" w:rsidR="00A762AE" w:rsidRDefault="00A762AE" w:rsidP="00E80180">
            <w:r>
              <w:t>supplier</w:t>
            </w:r>
          </w:p>
        </w:tc>
        <w:tc>
          <w:tcPr>
            <w:tcW w:w="1711" w:type="dxa"/>
          </w:tcPr>
          <w:p w14:paraId="4DEB9DE2" w14:textId="77777777" w:rsidR="00A762AE" w:rsidRDefault="00A762AE" w:rsidP="00E80180">
            <w:proofErr w:type="spellStart"/>
            <w:r>
              <w:t>ספק</w:t>
            </w:r>
            <w:proofErr w:type="spellEnd"/>
            <w:r>
              <w:t xml:space="preserve"> </w:t>
            </w:r>
            <w:proofErr w:type="spellStart"/>
            <w:r>
              <w:t>או</w:t>
            </w:r>
            <w:proofErr w:type="spellEnd"/>
            <w:r>
              <w:t xml:space="preserve"> </w:t>
            </w:r>
            <w:proofErr w:type="spellStart"/>
            <w:r>
              <w:t>יצרן</w:t>
            </w:r>
            <w:proofErr w:type="spellEnd"/>
          </w:p>
        </w:tc>
      </w:tr>
      <w:tr w:rsidR="00A762AE" w14:paraId="39BEBE9D" w14:textId="77777777" w:rsidTr="00A762AE">
        <w:trPr>
          <w:trHeight w:val="267"/>
        </w:trPr>
        <w:tc>
          <w:tcPr>
            <w:tcW w:w="1711" w:type="dxa"/>
          </w:tcPr>
          <w:p w14:paraId="2F76E100" w14:textId="77777777" w:rsidR="00A762AE" w:rsidRDefault="00A762AE" w:rsidP="00E80180">
            <w:proofErr w:type="spellStart"/>
            <w:r>
              <w:t>storage_base_id</w:t>
            </w:r>
            <w:proofErr w:type="spellEnd"/>
          </w:p>
        </w:tc>
        <w:tc>
          <w:tcPr>
            <w:tcW w:w="1711" w:type="dxa"/>
          </w:tcPr>
          <w:p w14:paraId="7EA27711" w14:textId="77777777" w:rsidR="00A762AE" w:rsidRDefault="00A762AE" w:rsidP="00E80180">
            <w:proofErr w:type="spellStart"/>
            <w:r>
              <w:t>הבסיס</w:t>
            </w:r>
            <w:proofErr w:type="spellEnd"/>
            <w:r>
              <w:t xml:space="preserve"> </w:t>
            </w:r>
            <w:proofErr w:type="spellStart"/>
            <w:r>
              <w:t>בו</w:t>
            </w:r>
            <w:proofErr w:type="spellEnd"/>
            <w:r>
              <w:t xml:space="preserve"> </w:t>
            </w:r>
            <w:proofErr w:type="spellStart"/>
            <w:r>
              <w:t>מאוחסן</w:t>
            </w:r>
            <w:proofErr w:type="spellEnd"/>
          </w:p>
        </w:tc>
      </w:tr>
      <w:tr w:rsidR="00A762AE" w14:paraId="61BD40C5" w14:textId="77777777" w:rsidTr="00A762AE">
        <w:trPr>
          <w:trHeight w:val="267"/>
        </w:trPr>
        <w:tc>
          <w:tcPr>
            <w:tcW w:w="1711" w:type="dxa"/>
          </w:tcPr>
          <w:p w14:paraId="65A3550A" w14:textId="77777777" w:rsidR="00A762AE" w:rsidRDefault="00A762AE" w:rsidP="00E80180">
            <w:proofErr w:type="spellStart"/>
            <w:r>
              <w:t>classification_level</w:t>
            </w:r>
            <w:proofErr w:type="spellEnd"/>
          </w:p>
        </w:tc>
        <w:tc>
          <w:tcPr>
            <w:tcW w:w="1711" w:type="dxa"/>
          </w:tcPr>
          <w:p w14:paraId="46024FD4" w14:textId="77777777" w:rsidR="00A762AE" w:rsidRDefault="00A762AE" w:rsidP="00E80180">
            <w:proofErr w:type="spellStart"/>
            <w:r>
              <w:t>רמת</w:t>
            </w:r>
            <w:proofErr w:type="spellEnd"/>
            <w:r>
              <w:t xml:space="preserve"> </w:t>
            </w:r>
            <w:proofErr w:type="spellStart"/>
            <w:r>
              <w:t>סיווג</w:t>
            </w:r>
            <w:proofErr w:type="spellEnd"/>
            <w:r>
              <w:t xml:space="preserve"> </w:t>
            </w:r>
            <w:proofErr w:type="spellStart"/>
            <w:r>
              <w:t>ביטחוני</w:t>
            </w:r>
            <w:proofErr w:type="spellEnd"/>
          </w:p>
        </w:tc>
      </w:tr>
      <w:tr w:rsidR="00A762AE" w14:paraId="725C7EA5" w14:textId="77777777" w:rsidTr="00A762AE">
        <w:trPr>
          <w:trHeight w:val="255"/>
        </w:trPr>
        <w:tc>
          <w:tcPr>
            <w:tcW w:w="1711" w:type="dxa"/>
          </w:tcPr>
          <w:p w14:paraId="346AADB8" w14:textId="77777777" w:rsidR="00A762AE" w:rsidRDefault="00A762AE" w:rsidP="00E80180">
            <w:proofErr w:type="spellStart"/>
            <w:r>
              <w:t>expiry_date</w:t>
            </w:r>
            <w:proofErr w:type="spellEnd"/>
          </w:p>
        </w:tc>
        <w:tc>
          <w:tcPr>
            <w:tcW w:w="1711" w:type="dxa"/>
          </w:tcPr>
          <w:p w14:paraId="7B9731C0" w14:textId="77777777" w:rsidR="00A762AE" w:rsidRDefault="00A762AE" w:rsidP="00E80180">
            <w:proofErr w:type="spellStart"/>
            <w:r>
              <w:t>תאריך</w:t>
            </w:r>
            <w:proofErr w:type="spellEnd"/>
            <w:r>
              <w:t xml:space="preserve"> </w:t>
            </w:r>
            <w:proofErr w:type="spellStart"/>
            <w:r>
              <w:t>תפוגה</w:t>
            </w:r>
            <w:proofErr w:type="spellEnd"/>
          </w:p>
        </w:tc>
      </w:tr>
    </w:tbl>
    <w:p w14:paraId="61736F5C" w14:textId="77777777" w:rsidR="00A762AE" w:rsidRDefault="00A762AE" w:rsidP="00A762AE"/>
    <w:p w14:paraId="2483FA29" w14:textId="660245C4" w:rsidR="00A762AE" w:rsidRPr="00A762AE" w:rsidRDefault="00A762AE" w:rsidP="00A762AE">
      <w:pPr>
        <w:bidi/>
        <w:rPr>
          <w:rFonts w:hint="cs"/>
          <w:b/>
          <w:bCs/>
          <w:u w:val="single"/>
          <w:lang w:bidi="he-IL"/>
        </w:rPr>
      </w:pPr>
      <w:r w:rsidRPr="00A762AE">
        <w:rPr>
          <w:rFonts w:hint="cs"/>
          <w:b/>
          <w:bCs/>
          <w:u w:val="single"/>
          <w:rtl/>
          <w:lang w:bidi="he-IL"/>
        </w:rPr>
        <w:t xml:space="preserve">טבלת </w:t>
      </w:r>
      <w:r w:rsidRPr="00A762AE">
        <w:rPr>
          <w:b/>
          <w:bCs/>
          <w:u w:val="single"/>
        </w:rPr>
        <w:t>Missions</w:t>
      </w:r>
      <w:r w:rsidRPr="00A762AE">
        <w:rPr>
          <w:rFonts w:hint="cs"/>
          <w:b/>
          <w:bCs/>
          <w:u w:val="single"/>
          <w:rtl/>
          <w:lang w:bidi="he-IL"/>
        </w:rPr>
        <w:t xml:space="preserve"> (משימות </w:t>
      </w:r>
      <w:proofErr w:type="spellStart"/>
      <w:r w:rsidRPr="00A762AE">
        <w:rPr>
          <w:rFonts w:hint="cs"/>
          <w:b/>
          <w:bCs/>
          <w:u w:val="single"/>
          <w:rtl/>
          <w:lang w:bidi="he-IL"/>
        </w:rPr>
        <w:t>ותפעול</w:t>
      </w:r>
      <w:proofErr w:type="spellEnd"/>
      <w:r w:rsidRPr="00A762AE">
        <w:rPr>
          <w:rFonts w:hint="cs"/>
          <w:b/>
          <w:bCs/>
          <w:u w:val="single"/>
          <w:rtl/>
          <w:lang w:bidi="he-IL"/>
        </w:rPr>
        <w:t>)</w:t>
      </w:r>
    </w:p>
    <w:tbl>
      <w:tblPr>
        <w:tblStyle w:val="aff2"/>
        <w:tblW w:w="0" w:type="auto"/>
        <w:tblLook w:val="04A0" w:firstRow="1" w:lastRow="0" w:firstColumn="1" w:lastColumn="0" w:noHBand="0" w:noVBand="1"/>
      </w:tblPr>
      <w:tblGrid>
        <w:gridCol w:w="2137"/>
        <w:gridCol w:w="1666"/>
      </w:tblGrid>
      <w:tr w:rsidR="00A762AE" w14:paraId="6DDEAD86" w14:textId="77777777" w:rsidTr="00A762AE">
        <w:trPr>
          <w:trHeight w:val="267"/>
        </w:trPr>
        <w:tc>
          <w:tcPr>
            <w:tcW w:w="1666" w:type="dxa"/>
          </w:tcPr>
          <w:p w14:paraId="7620B349" w14:textId="77777777" w:rsidR="00A762AE" w:rsidRPr="00A762AE" w:rsidRDefault="00A762AE" w:rsidP="00E80180">
            <w:pPr>
              <w:rPr>
                <w:b/>
                <w:bCs/>
              </w:rPr>
            </w:pPr>
            <w:proofErr w:type="spellStart"/>
            <w:r w:rsidRPr="00A762AE">
              <w:rPr>
                <w:b/>
                <w:bCs/>
              </w:rPr>
              <w:t>שם</w:t>
            </w:r>
            <w:proofErr w:type="spellEnd"/>
            <w:r w:rsidRPr="00A762AE">
              <w:rPr>
                <w:b/>
                <w:bCs/>
              </w:rPr>
              <w:t xml:space="preserve"> </w:t>
            </w:r>
            <w:proofErr w:type="spellStart"/>
            <w:r w:rsidRPr="00A762AE">
              <w:rPr>
                <w:b/>
                <w:bCs/>
              </w:rPr>
              <w:t>שדה</w:t>
            </w:r>
            <w:proofErr w:type="spellEnd"/>
          </w:p>
        </w:tc>
        <w:tc>
          <w:tcPr>
            <w:tcW w:w="1666" w:type="dxa"/>
          </w:tcPr>
          <w:p w14:paraId="5F8AE0CB" w14:textId="77777777" w:rsidR="00A762AE" w:rsidRPr="00A762AE" w:rsidRDefault="00A762AE" w:rsidP="00E80180">
            <w:pPr>
              <w:rPr>
                <w:b/>
                <w:bCs/>
              </w:rPr>
            </w:pPr>
            <w:proofErr w:type="spellStart"/>
            <w:r w:rsidRPr="00A762AE">
              <w:rPr>
                <w:b/>
                <w:bCs/>
              </w:rPr>
              <w:t>תיאור</w:t>
            </w:r>
            <w:proofErr w:type="spellEnd"/>
          </w:p>
        </w:tc>
      </w:tr>
      <w:tr w:rsidR="00A762AE" w14:paraId="4D1EDD06" w14:textId="77777777" w:rsidTr="00A762AE">
        <w:trPr>
          <w:trHeight w:val="267"/>
        </w:trPr>
        <w:tc>
          <w:tcPr>
            <w:tcW w:w="1666" w:type="dxa"/>
          </w:tcPr>
          <w:p w14:paraId="12B3EF75" w14:textId="77777777" w:rsidR="00A762AE" w:rsidRDefault="00A762AE" w:rsidP="00E80180">
            <w:proofErr w:type="spellStart"/>
            <w:r>
              <w:t>mission_id</w:t>
            </w:r>
            <w:proofErr w:type="spellEnd"/>
          </w:p>
        </w:tc>
        <w:tc>
          <w:tcPr>
            <w:tcW w:w="1666" w:type="dxa"/>
          </w:tcPr>
          <w:p w14:paraId="1BF6260F" w14:textId="77777777" w:rsidR="00A762AE" w:rsidRDefault="00A762AE" w:rsidP="00E80180">
            <w:proofErr w:type="spellStart"/>
            <w:r>
              <w:t>מזהה</w:t>
            </w:r>
            <w:proofErr w:type="spellEnd"/>
            <w:r>
              <w:t xml:space="preserve"> </w:t>
            </w:r>
            <w:proofErr w:type="spellStart"/>
            <w:r>
              <w:t>ייחודי</w:t>
            </w:r>
            <w:proofErr w:type="spellEnd"/>
            <w:r>
              <w:t xml:space="preserve"> </w:t>
            </w:r>
            <w:proofErr w:type="spellStart"/>
            <w:r>
              <w:t>של</w:t>
            </w:r>
            <w:proofErr w:type="spellEnd"/>
            <w:r>
              <w:t xml:space="preserve"> </w:t>
            </w:r>
            <w:proofErr w:type="spellStart"/>
            <w:r>
              <w:t>המשימה</w:t>
            </w:r>
            <w:proofErr w:type="spellEnd"/>
          </w:p>
        </w:tc>
      </w:tr>
      <w:tr w:rsidR="00A762AE" w14:paraId="52A0A444" w14:textId="77777777" w:rsidTr="00A762AE">
        <w:trPr>
          <w:trHeight w:val="267"/>
        </w:trPr>
        <w:tc>
          <w:tcPr>
            <w:tcW w:w="1666" w:type="dxa"/>
          </w:tcPr>
          <w:p w14:paraId="34120546" w14:textId="77777777" w:rsidR="00A762AE" w:rsidRDefault="00A762AE" w:rsidP="00E80180">
            <w:proofErr w:type="spellStart"/>
            <w:r>
              <w:t>mission_name</w:t>
            </w:r>
            <w:proofErr w:type="spellEnd"/>
          </w:p>
        </w:tc>
        <w:tc>
          <w:tcPr>
            <w:tcW w:w="1666" w:type="dxa"/>
          </w:tcPr>
          <w:p w14:paraId="32611CF5" w14:textId="77777777" w:rsidR="00A762AE" w:rsidRDefault="00A762AE" w:rsidP="00E80180">
            <w:proofErr w:type="spellStart"/>
            <w:r>
              <w:t>שם</w:t>
            </w:r>
            <w:proofErr w:type="spellEnd"/>
            <w:r>
              <w:t xml:space="preserve"> </w:t>
            </w:r>
            <w:proofErr w:type="spellStart"/>
            <w:r>
              <w:t>המשימה</w:t>
            </w:r>
            <w:proofErr w:type="spellEnd"/>
          </w:p>
        </w:tc>
      </w:tr>
      <w:tr w:rsidR="00A762AE" w14:paraId="131AE964" w14:textId="77777777" w:rsidTr="00A762AE">
        <w:trPr>
          <w:trHeight w:val="267"/>
        </w:trPr>
        <w:tc>
          <w:tcPr>
            <w:tcW w:w="1666" w:type="dxa"/>
          </w:tcPr>
          <w:p w14:paraId="77CAA68E" w14:textId="77777777" w:rsidR="00A762AE" w:rsidRDefault="00A762AE" w:rsidP="00E80180">
            <w:proofErr w:type="spellStart"/>
            <w:r>
              <w:t>mission_type</w:t>
            </w:r>
            <w:proofErr w:type="spellEnd"/>
          </w:p>
        </w:tc>
        <w:tc>
          <w:tcPr>
            <w:tcW w:w="1666" w:type="dxa"/>
          </w:tcPr>
          <w:p w14:paraId="34649E55" w14:textId="77777777" w:rsidR="00A762AE" w:rsidRDefault="00A762AE" w:rsidP="00E80180">
            <w:proofErr w:type="spellStart"/>
            <w:r>
              <w:t>סוג</w:t>
            </w:r>
            <w:proofErr w:type="spellEnd"/>
            <w:r>
              <w:t xml:space="preserve"> </w:t>
            </w:r>
            <w:proofErr w:type="spellStart"/>
            <w:r>
              <w:t>המשימה</w:t>
            </w:r>
            <w:proofErr w:type="spellEnd"/>
          </w:p>
        </w:tc>
      </w:tr>
      <w:tr w:rsidR="00A762AE" w14:paraId="63E316E1" w14:textId="77777777" w:rsidTr="00A762AE">
        <w:trPr>
          <w:trHeight w:val="267"/>
        </w:trPr>
        <w:tc>
          <w:tcPr>
            <w:tcW w:w="1666" w:type="dxa"/>
          </w:tcPr>
          <w:p w14:paraId="0A7851E3" w14:textId="77777777" w:rsidR="00A762AE" w:rsidRDefault="00A762AE" w:rsidP="00E80180">
            <w:proofErr w:type="spellStart"/>
            <w:r>
              <w:t>start_date</w:t>
            </w:r>
            <w:proofErr w:type="spellEnd"/>
          </w:p>
        </w:tc>
        <w:tc>
          <w:tcPr>
            <w:tcW w:w="1666" w:type="dxa"/>
          </w:tcPr>
          <w:p w14:paraId="44EA198D" w14:textId="77777777" w:rsidR="00A762AE" w:rsidRDefault="00A762AE" w:rsidP="00E80180">
            <w:proofErr w:type="spellStart"/>
            <w:r>
              <w:t>תאריך</w:t>
            </w:r>
            <w:proofErr w:type="spellEnd"/>
            <w:r>
              <w:t xml:space="preserve"> </w:t>
            </w:r>
            <w:proofErr w:type="spellStart"/>
            <w:r>
              <w:t>התחלה</w:t>
            </w:r>
            <w:proofErr w:type="spellEnd"/>
          </w:p>
        </w:tc>
      </w:tr>
      <w:tr w:rsidR="00A762AE" w14:paraId="57798E5D" w14:textId="77777777" w:rsidTr="00A762AE">
        <w:trPr>
          <w:trHeight w:val="267"/>
        </w:trPr>
        <w:tc>
          <w:tcPr>
            <w:tcW w:w="1666" w:type="dxa"/>
          </w:tcPr>
          <w:p w14:paraId="19F19BB8" w14:textId="77777777" w:rsidR="00A762AE" w:rsidRDefault="00A762AE" w:rsidP="00E80180">
            <w:proofErr w:type="spellStart"/>
            <w:r>
              <w:t>end_date</w:t>
            </w:r>
            <w:proofErr w:type="spellEnd"/>
          </w:p>
        </w:tc>
        <w:tc>
          <w:tcPr>
            <w:tcW w:w="1666" w:type="dxa"/>
          </w:tcPr>
          <w:p w14:paraId="64EF9D7C" w14:textId="77777777" w:rsidR="00A762AE" w:rsidRDefault="00A762AE" w:rsidP="00E80180">
            <w:proofErr w:type="spellStart"/>
            <w:r>
              <w:t>תאריך</w:t>
            </w:r>
            <w:proofErr w:type="spellEnd"/>
            <w:r>
              <w:t xml:space="preserve"> </w:t>
            </w:r>
            <w:proofErr w:type="spellStart"/>
            <w:r>
              <w:t>סיום</w:t>
            </w:r>
            <w:proofErr w:type="spellEnd"/>
          </w:p>
        </w:tc>
      </w:tr>
      <w:tr w:rsidR="00A762AE" w14:paraId="42BCE7F0" w14:textId="77777777" w:rsidTr="00A762AE">
        <w:trPr>
          <w:trHeight w:val="267"/>
        </w:trPr>
        <w:tc>
          <w:tcPr>
            <w:tcW w:w="1666" w:type="dxa"/>
          </w:tcPr>
          <w:p w14:paraId="6D576A56" w14:textId="77777777" w:rsidR="00A762AE" w:rsidRDefault="00A762AE" w:rsidP="00E80180">
            <w:proofErr w:type="spellStart"/>
            <w:r>
              <w:t>squadron_id</w:t>
            </w:r>
            <w:proofErr w:type="spellEnd"/>
          </w:p>
        </w:tc>
        <w:tc>
          <w:tcPr>
            <w:tcW w:w="1666" w:type="dxa"/>
          </w:tcPr>
          <w:p w14:paraId="4D975C4E" w14:textId="77777777" w:rsidR="00A762AE" w:rsidRDefault="00A762AE" w:rsidP="00E80180">
            <w:proofErr w:type="spellStart"/>
            <w:r>
              <w:t>הטייסת</w:t>
            </w:r>
            <w:proofErr w:type="spellEnd"/>
            <w:r>
              <w:t xml:space="preserve"> </w:t>
            </w:r>
            <w:proofErr w:type="spellStart"/>
            <w:r>
              <w:t>המבצעת</w:t>
            </w:r>
            <w:proofErr w:type="spellEnd"/>
          </w:p>
        </w:tc>
      </w:tr>
      <w:tr w:rsidR="00A762AE" w14:paraId="54A4ABF4" w14:textId="77777777" w:rsidTr="00A762AE">
        <w:trPr>
          <w:trHeight w:val="267"/>
        </w:trPr>
        <w:tc>
          <w:tcPr>
            <w:tcW w:w="1666" w:type="dxa"/>
          </w:tcPr>
          <w:p w14:paraId="641AC697" w14:textId="77777777" w:rsidR="00A762AE" w:rsidRDefault="00A762AE" w:rsidP="00E80180">
            <w:proofErr w:type="spellStart"/>
            <w:r>
              <w:t>pilot_id</w:t>
            </w:r>
            <w:proofErr w:type="spellEnd"/>
          </w:p>
        </w:tc>
        <w:tc>
          <w:tcPr>
            <w:tcW w:w="1666" w:type="dxa"/>
          </w:tcPr>
          <w:p w14:paraId="724177FA" w14:textId="77777777" w:rsidR="00A762AE" w:rsidRDefault="00A762AE" w:rsidP="00E80180">
            <w:proofErr w:type="spellStart"/>
            <w:r>
              <w:t>הטייס</w:t>
            </w:r>
            <w:proofErr w:type="spellEnd"/>
            <w:r>
              <w:t xml:space="preserve"> </w:t>
            </w:r>
            <w:proofErr w:type="spellStart"/>
            <w:r>
              <w:t>הראשי</w:t>
            </w:r>
            <w:proofErr w:type="spellEnd"/>
          </w:p>
        </w:tc>
      </w:tr>
      <w:tr w:rsidR="00A762AE" w14:paraId="2046054C" w14:textId="77777777" w:rsidTr="00A762AE">
        <w:trPr>
          <w:trHeight w:val="267"/>
        </w:trPr>
        <w:tc>
          <w:tcPr>
            <w:tcW w:w="1666" w:type="dxa"/>
          </w:tcPr>
          <w:p w14:paraId="4C658C54" w14:textId="77777777" w:rsidR="00A762AE" w:rsidRDefault="00A762AE" w:rsidP="00E80180">
            <w:proofErr w:type="spellStart"/>
            <w:r>
              <w:t>aircraft_id</w:t>
            </w:r>
            <w:proofErr w:type="spellEnd"/>
          </w:p>
        </w:tc>
        <w:tc>
          <w:tcPr>
            <w:tcW w:w="1666" w:type="dxa"/>
          </w:tcPr>
          <w:p w14:paraId="6EC54070" w14:textId="77777777" w:rsidR="00A762AE" w:rsidRDefault="00A762AE" w:rsidP="00E80180">
            <w:proofErr w:type="spellStart"/>
            <w:r>
              <w:t>כלי</w:t>
            </w:r>
            <w:proofErr w:type="spellEnd"/>
            <w:r>
              <w:t xml:space="preserve"> </w:t>
            </w:r>
            <w:proofErr w:type="spellStart"/>
            <w:r>
              <w:t>הטיס</w:t>
            </w:r>
            <w:proofErr w:type="spellEnd"/>
          </w:p>
        </w:tc>
      </w:tr>
      <w:tr w:rsidR="00A762AE" w14:paraId="0260E837" w14:textId="77777777" w:rsidTr="00A762AE">
        <w:trPr>
          <w:trHeight w:val="267"/>
        </w:trPr>
        <w:tc>
          <w:tcPr>
            <w:tcW w:w="1666" w:type="dxa"/>
          </w:tcPr>
          <w:p w14:paraId="3945EAC9" w14:textId="77777777" w:rsidR="00A762AE" w:rsidRDefault="00A762AE" w:rsidP="00E80180">
            <w:proofErr w:type="spellStart"/>
            <w:r>
              <w:t>mission_status</w:t>
            </w:r>
            <w:proofErr w:type="spellEnd"/>
          </w:p>
        </w:tc>
        <w:tc>
          <w:tcPr>
            <w:tcW w:w="1666" w:type="dxa"/>
          </w:tcPr>
          <w:p w14:paraId="4A4CE102" w14:textId="77777777" w:rsidR="00A762AE" w:rsidRDefault="00A762AE" w:rsidP="00E80180">
            <w:proofErr w:type="spellStart"/>
            <w:r>
              <w:t>סטטוס</w:t>
            </w:r>
            <w:proofErr w:type="spellEnd"/>
            <w:r>
              <w:t xml:space="preserve"> </w:t>
            </w:r>
            <w:proofErr w:type="spellStart"/>
            <w:r>
              <w:t>משימה</w:t>
            </w:r>
            <w:proofErr w:type="spellEnd"/>
          </w:p>
        </w:tc>
      </w:tr>
      <w:tr w:rsidR="00A762AE" w14:paraId="3CD97902" w14:textId="77777777" w:rsidTr="00A762AE">
        <w:trPr>
          <w:trHeight w:val="267"/>
        </w:trPr>
        <w:tc>
          <w:tcPr>
            <w:tcW w:w="1666" w:type="dxa"/>
          </w:tcPr>
          <w:p w14:paraId="5AB93B54" w14:textId="77777777" w:rsidR="00A762AE" w:rsidRDefault="00A762AE" w:rsidP="00E80180">
            <w:proofErr w:type="spellStart"/>
            <w:r>
              <w:t>priority_level</w:t>
            </w:r>
            <w:proofErr w:type="spellEnd"/>
          </w:p>
        </w:tc>
        <w:tc>
          <w:tcPr>
            <w:tcW w:w="1666" w:type="dxa"/>
          </w:tcPr>
          <w:p w14:paraId="0F25EBF3" w14:textId="77777777" w:rsidR="00A762AE" w:rsidRDefault="00A762AE" w:rsidP="00E80180">
            <w:proofErr w:type="spellStart"/>
            <w:r>
              <w:t>רמת</w:t>
            </w:r>
            <w:proofErr w:type="spellEnd"/>
            <w:r>
              <w:t xml:space="preserve"> </w:t>
            </w:r>
            <w:proofErr w:type="spellStart"/>
            <w:r>
              <w:t>עדיפות</w:t>
            </w:r>
            <w:proofErr w:type="spellEnd"/>
          </w:p>
        </w:tc>
      </w:tr>
      <w:tr w:rsidR="00A762AE" w14:paraId="2A0EC94F" w14:textId="77777777" w:rsidTr="00A762AE">
        <w:trPr>
          <w:trHeight w:val="267"/>
        </w:trPr>
        <w:tc>
          <w:tcPr>
            <w:tcW w:w="1666" w:type="dxa"/>
          </w:tcPr>
          <w:p w14:paraId="7E04103F" w14:textId="77777777" w:rsidR="00A762AE" w:rsidRDefault="00A762AE" w:rsidP="00E80180">
            <w:proofErr w:type="spellStart"/>
            <w:r>
              <w:t>fuel_consumption</w:t>
            </w:r>
            <w:proofErr w:type="spellEnd"/>
          </w:p>
        </w:tc>
        <w:tc>
          <w:tcPr>
            <w:tcW w:w="1666" w:type="dxa"/>
          </w:tcPr>
          <w:p w14:paraId="7CF04EDF" w14:textId="77777777" w:rsidR="00A762AE" w:rsidRDefault="00A762AE" w:rsidP="00E80180">
            <w:proofErr w:type="spellStart"/>
            <w:r>
              <w:t>צריכת</w:t>
            </w:r>
            <w:proofErr w:type="spellEnd"/>
            <w:r>
              <w:t xml:space="preserve"> </w:t>
            </w:r>
            <w:proofErr w:type="spellStart"/>
            <w:r>
              <w:t>דלק</w:t>
            </w:r>
            <w:proofErr w:type="spellEnd"/>
            <w:r>
              <w:t xml:space="preserve"> </w:t>
            </w:r>
            <w:proofErr w:type="spellStart"/>
            <w:r>
              <w:t>בליטרים</w:t>
            </w:r>
            <w:proofErr w:type="spellEnd"/>
          </w:p>
        </w:tc>
      </w:tr>
      <w:tr w:rsidR="00A762AE" w14:paraId="56373976" w14:textId="77777777" w:rsidTr="00A762AE">
        <w:trPr>
          <w:trHeight w:val="255"/>
        </w:trPr>
        <w:tc>
          <w:tcPr>
            <w:tcW w:w="1666" w:type="dxa"/>
          </w:tcPr>
          <w:p w14:paraId="144D9EC3" w14:textId="77777777" w:rsidR="00A762AE" w:rsidRDefault="00A762AE" w:rsidP="00E80180">
            <w:proofErr w:type="spellStart"/>
            <w:r>
              <w:t>flight_duration_hours</w:t>
            </w:r>
            <w:proofErr w:type="spellEnd"/>
          </w:p>
        </w:tc>
        <w:tc>
          <w:tcPr>
            <w:tcW w:w="1666" w:type="dxa"/>
          </w:tcPr>
          <w:p w14:paraId="00D06820" w14:textId="77777777" w:rsidR="00A762AE" w:rsidRDefault="00A762AE" w:rsidP="00E80180">
            <w:proofErr w:type="spellStart"/>
            <w:r>
              <w:t>משך</w:t>
            </w:r>
            <w:proofErr w:type="spellEnd"/>
            <w:r>
              <w:t xml:space="preserve"> </w:t>
            </w:r>
            <w:proofErr w:type="spellStart"/>
            <w:r>
              <w:t>הטיסה</w:t>
            </w:r>
            <w:proofErr w:type="spellEnd"/>
          </w:p>
        </w:tc>
      </w:tr>
      <w:tr w:rsidR="00A762AE" w14:paraId="30B2B66B" w14:textId="77777777" w:rsidTr="00A762AE">
        <w:trPr>
          <w:trHeight w:val="267"/>
        </w:trPr>
        <w:tc>
          <w:tcPr>
            <w:tcW w:w="1666" w:type="dxa"/>
          </w:tcPr>
          <w:p w14:paraId="1FA459A8" w14:textId="77777777" w:rsidR="00A762AE" w:rsidRDefault="00A762AE" w:rsidP="00E80180">
            <w:proofErr w:type="spellStart"/>
            <w:r>
              <w:t>weather_conditions</w:t>
            </w:r>
            <w:proofErr w:type="spellEnd"/>
          </w:p>
        </w:tc>
        <w:tc>
          <w:tcPr>
            <w:tcW w:w="1666" w:type="dxa"/>
          </w:tcPr>
          <w:p w14:paraId="7F1055A6" w14:textId="77777777" w:rsidR="00A762AE" w:rsidRDefault="00A762AE" w:rsidP="00E80180">
            <w:proofErr w:type="spellStart"/>
            <w:r>
              <w:t>תנאי</w:t>
            </w:r>
            <w:proofErr w:type="spellEnd"/>
            <w:r>
              <w:t xml:space="preserve"> </w:t>
            </w:r>
            <w:proofErr w:type="spellStart"/>
            <w:r>
              <w:t>מזג</w:t>
            </w:r>
            <w:proofErr w:type="spellEnd"/>
            <w:r>
              <w:t xml:space="preserve"> </w:t>
            </w:r>
            <w:proofErr w:type="spellStart"/>
            <w:r>
              <w:t>אוויר</w:t>
            </w:r>
            <w:proofErr w:type="spellEnd"/>
          </w:p>
        </w:tc>
      </w:tr>
      <w:tr w:rsidR="00A762AE" w14:paraId="0D269F06" w14:textId="77777777" w:rsidTr="00A762AE">
        <w:trPr>
          <w:trHeight w:val="267"/>
        </w:trPr>
        <w:tc>
          <w:tcPr>
            <w:tcW w:w="1666" w:type="dxa"/>
          </w:tcPr>
          <w:p w14:paraId="530CFD1D" w14:textId="77777777" w:rsidR="00A762AE" w:rsidRDefault="00A762AE" w:rsidP="00E80180">
            <w:proofErr w:type="spellStart"/>
            <w:r>
              <w:lastRenderedPageBreak/>
              <w:t>success_rate</w:t>
            </w:r>
            <w:proofErr w:type="spellEnd"/>
          </w:p>
        </w:tc>
        <w:tc>
          <w:tcPr>
            <w:tcW w:w="1666" w:type="dxa"/>
          </w:tcPr>
          <w:p w14:paraId="34571DFF" w14:textId="77777777" w:rsidR="00A762AE" w:rsidRDefault="00A762AE" w:rsidP="00E80180">
            <w:proofErr w:type="spellStart"/>
            <w:r>
              <w:t>אחוז</w:t>
            </w:r>
            <w:proofErr w:type="spellEnd"/>
            <w:r>
              <w:t xml:space="preserve"> </w:t>
            </w:r>
            <w:proofErr w:type="spellStart"/>
            <w:r>
              <w:t>הצלחה</w:t>
            </w:r>
            <w:proofErr w:type="spellEnd"/>
          </w:p>
        </w:tc>
      </w:tr>
    </w:tbl>
    <w:p w14:paraId="1DAF656D" w14:textId="77777777" w:rsidR="00A762AE" w:rsidRDefault="00A762AE" w:rsidP="00A762AE"/>
    <w:p w14:paraId="6CD2BB92" w14:textId="70A6FE37" w:rsidR="00A762AE" w:rsidRPr="00A762AE" w:rsidRDefault="00A762AE" w:rsidP="00A762AE">
      <w:pPr>
        <w:bidi/>
        <w:rPr>
          <w:rFonts w:hint="cs"/>
          <w:b/>
          <w:bCs/>
          <w:u w:val="single"/>
          <w:lang w:bidi="he-IL"/>
        </w:rPr>
      </w:pPr>
      <w:r w:rsidRPr="00A762AE">
        <w:rPr>
          <w:rFonts w:hint="cs"/>
          <w:b/>
          <w:bCs/>
          <w:u w:val="single"/>
          <w:rtl/>
          <w:lang w:bidi="he-IL"/>
        </w:rPr>
        <w:t xml:space="preserve">טבלת </w:t>
      </w:r>
      <w:r w:rsidRPr="00A762AE">
        <w:rPr>
          <w:b/>
          <w:bCs/>
          <w:u w:val="single"/>
        </w:rPr>
        <w:t>Maintenance</w:t>
      </w:r>
      <w:r w:rsidRPr="00A762AE">
        <w:rPr>
          <w:rFonts w:hint="cs"/>
          <w:b/>
          <w:bCs/>
          <w:u w:val="single"/>
          <w:rtl/>
          <w:lang w:bidi="he-IL"/>
        </w:rPr>
        <w:t xml:space="preserve"> (תחזוקה)</w:t>
      </w:r>
    </w:p>
    <w:tbl>
      <w:tblPr>
        <w:tblStyle w:val="aff2"/>
        <w:tblW w:w="0" w:type="auto"/>
        <w:tblLook w:val="04A0" w:firstRow="1" w:lastRow="0" w:firstColumn="1" w:lastColumn="0" w:noHBand="0" w:noVBand="1"/>
      </w:tblPr>
      <w:tblGrid>
        <w:gridCol w:w="1962"/>
        <w:gridCol w:w="1962"/>
      </w:tblGrid>
      <w:tr w:rsidR="00A762AE" w14:paraId="1B48FA1B" w14:textId="77777777" w:rsidTr="00A762AE">
        <w:trPr>
          <w:trHeight w:val="266"/>
        </w:trPr>
        <w:tc>
          <w:tcPr>
            <w:tcW w:w="1962" w:type="dxa"/>
          </w:tcPr>
          <w:p w14:paraId="6B72B9FC" w14:textId="77777777" w:rsidR="00A762AE" w:rsidRPr="00A762AE" w:rsidRDefault="00A762AE" w:rsidP="00E80180">
            <w:pPr>
              <w:rPr>
                <w:b/>
                <w:bCs/>
              </w:rPr>
            </w:pPr>
            <w:proofErr w:type="spellStart"/>
            <w:r w:rsidRPr="00A762AE">
              <w:rPr>
                <w:b/>
                <w:bCs/>
              </w:rPr>
              <w:t>שם</w:t>
            </w:r>
            <w:proofErr w:type="spellEnd"/>
            <w:r w:rsidRPr="00A762AE">
              <w:rPr>
                <w:b/>
                <w:bCs/>
              </w:rPr>
              <w:t xml:space="preserve"> </w:t>
            </w:r>
            <w:proofErr w:type="spellStart"/>
            <w:r w:rsidRPr="00A762AE">
              <w:rPr>
                <w:b/>
                <w:bCs/>
              </w:rPr>
              <w:t>שדה</w:t>
            </w:r>
            <w:proofErr w:type="spellEnd"/>
          </w:p>
        </w:tc>
        <w:tc>
          <w:tcPr>
            <w:tcW w:w="1962" w:type="dxa"/>
          </w:tcPr>
          <w:p w14:paraId="2B55F29B" w14:textId="77777777" w:rsidR="00A762AE" w:rsidRPr="00A762AE" w:rsidRDefault="00A762AE" w:rsidP="00E80180">
            <w:pPr>
              <w:rPr>
                <w:b/>
                <w:bCs/>
              </w:rPr>
            </w:pPr>
            <w:proofErr w:type="spellStart"/>
            <w:r w:rsidRPr="00A762AE">
              <w:rPr>
                <w:b/>
                <w:bCs/>
              </w:rPr>
              <w:t>תיאור</w:t>
            </w:r>
            <w:proofErr w:type="spellEnd"/>
          </w:p>
        </w:tc>
      </w:tr>
      <w:tr w:rsidR="00A762AE" w14:paraId="7460F764" w14:textId="77777777" w:rsidTr="00A762AE">
        <w:trPr>
          <w:trHeight w:val="266"/>
        </w:trPr>
        <w:tc>
          <w:tcPr>
            <w:tcW w:w="1962" w:type="dxa"/>
          </w:tcPr>
          <w:p w14:paraId="59AF9075" w14:textId="77777777" w:rsidR="00A762AE" w:rsidRDefault="00A762AE" w:rsidP="00E80180">
            <w:proofErr w:type="spellStart"/>
            <w:r>
              <w:t>maintenance_id</w:t>
            </w:r>
            <w:proofErr w:type="spellEnd"/>
          </w:p>
        </w:tc>
        <w:tc>
          <w:tcPr>
            <w:tcW w:w="1962" w:type="dxa"/>
          </w:tcPr>
          <w:p w14:paraId="3F45D09D" w14:textId="77777777" w:rsidR="00A762AE" w:rsidRDefault="00A762AE" w:rsidP="00E80180">
            <w:proofErr w:type="spellStart"/>
            <w:r>
              <w:t>מזהה</w:t>
            </w:r>
            <w:proofErr w:type="spellEnd"/>
            <w:r>
              <w:t xml:space="preserve"> </w:t>
            </w:r>
            <w:proofErr w:type="spellStart"/>
            <w:r>
              <w:t>פעולת</w:t>
            </w:r>
            <w:proofErr w:type="spellEnd"/>
            <w:r>
              <w:t xml:space="preserve"> </w:t>
            </w:r>
            <w:proofErr w:type="spellStart"/>
            <w:r>
              <w:t>תחזוקה</w:t>
            </w:r>
            <w:proofErr w:type="spellEnd"/>
          </w:p>
        </w:tc>
      </w:tr>
      <w:tr w:rsidR="00A762AE" w14:paraId="7FD3117C" w14:textId="77777777" w:rsidTr="00A762AE">
        <w:trPr>
          <w:trHeight w:val="266"/>
        </w:trPr>
        <w:tc>
          <w:tcPr>
            <w:tcW w:w="1962" w:type="dxa"/>
          </w:tcPr>
          <w:p w14:paraId="46FFA7CC" w14:textId="77777777" w:rsidR="00A762AE" w:rsidRDefault="00A762AE" w:rsidP="00E80180">
            <w:proofErr w:type="spellStart"/>
            <w:r>
              <w:t>aircraft_id</w:t>
            </w:r>
            <w:proofErr w:type="spellEnd"/>
          </w:p>
        </w:tc>
        <w:tc>
          <w:tcPr>
            <w:tcW w:w="1962" w:type="dxa"/>
          </w:tcPr>
          <w:p w14:paraId="58D5094F" w14:textId="77777777" w:rsidR="00A762AE" w:rsidRDefault="00A762AE" w:rsidP="00E80180">
            <w:proofErr w:type="spellStart"/>
            <w:r>
              <w:t>כלי</w:t>
            </w:r>
            <w:proofErr w:type="spellEnd"/>
            <w:r>
              <w:t xml:space="preserve"> </w:t>
            </w:r>
            <w:proofErr w:type="spellStart"/>
            <w:r>
              <w:t>טיס</w:t>
            </w:r>
            <w:proofErr w:type="spellEnd"/>
            <w:r>
              <w:t xml:space="preserve"> </w:t>
            </w:r>
            <w:proofErr w:type="spellStart"/>
            <w:r>
              <w:t>שטופל</w:t>
            </w:r>
            <w:proofErr w:type="spellEnd"/>
          </w:p>
        </w:tc>
      </w:tr>
      <w:tr w:rsidR="00A762AE" w14:paraId="4C1192CC" w14:textId="77777777" w:rsidTr="00A762AE">
        <w:trPr>
          <w:trHeight w:val="266"/>
        </w:trPr>
        <w:tc>
          <w:tcPr>
            <w:tcW w:w="1962" w:type="dxa"/>
          </w:tcPr>
          <w:p w14:paraId="5F52B091" w14:textId="77777777" w:rsidR="00A762AE" w:rsidRDefault="00A762AE" w:rsidP="00E80180">
            <w:proofErr w:type="spellStart"/>
            <w:r>
              <w:t>maintenance_type</w:t>
            </w:r>
            <w:proofErr w:type="spellEnd"/>
          </w:p>
        </w:tc>
        <w:tc>
          <w:tcPr>
            <w:tcW w:w="1962" w:type="dxa"/>
          </w:tcPr>
          <w:p w14:paraId="024C8186" w14:textId="77777777" w:rsidR="00A762AE" w:rsidRDefault="00A762AE" w:rsidP="00E80180">
            <w:proofErr w:type="spellStart"/>
            <w:r>
              <w:t>סוג</w:t>
            </w:r>
            <w:proofErr w:type="spellEnd"/>
            <w:r>
              <w:t xml:space="preserve"> </w:t>
            </w:r>
            <w:proofErr w:type="spellStart"/>
            <w:r>
              <w:t>התחזוקה</w:t>
            </w:r>
            <w:proofErr w:type="spellEnd"/>
          </w:p>
        </w:tc>
      </w:tr>
      <w:tr w:rsidR="00A762AE" w14:paraId="76EE6BFF" w14:textId="77777777" w:rsidTr="00A762AE">
        <w:trPr>
          <w:trHeight w:val="266"/>
        </w:trPr>
        <w:tc>
          <w:tcPr>
            <w:tcW w:w="1962" w:type="dxa"/>
          </w:tcPr>
          <w:p w14:paraId="593980E4" w14:textId="77777777" w:rsidR="00A762AE" w:rsidRDefault="00A762AE" w:rsidP="00E80180">
            <w:proofErr w:type="spellStart"/>
            <w:r>
              <w:t>start_date</w:t>
            </w:r>
            <w:proofErr w:type="spellEnd"/>
          </w:p>
        </w:tc>
        <w:tc>
          <w:tcPr>
            <w:tcW w:w="1962" w:type="dxa"/>
          </w:tcPr>
          <w:p w14:paraId="0E128113" w14:textId="77777777" w:rsidR="00A762AE" w:rsidRDefault="00A762AE" w:rsidP="00E80180">
            <w:proofErr w:type="spellStart"/>
            <w:r>
              <w:t>תאריך</w:t>
            </w:r>
            <w:proofErr w:type="spellEnd"/>
            <w:r>
              <w:t xml:space="preserve"> </w:t>
            </w:r>
            <w:proofErr w:type="spellStart"/>
            <w:r>
              <w:t>התחלה</w:t>
            </w:r>
            <w:proofErr w:type="spellEnd"/>
          </w:p>
        </w:tc>
      </w:tr>
      <w:tr w:rsidR="00A762AE" w14:paraId="458DE976" w14:textId="77777777" w:rsidTr="00A762AE">
        <w:trPr>
          <w:trHeight w:val="266"/>
        </w:trPr>
        <w:tc>
          <w:tcPr>
            <w:tcW w:w="1962" w:type="dxa"/>
          </w:tcPr>
          <w:p w14:paraId="33B21B63" w14:textId="77777777" w:rsidR="00A762AE" w:rsidRDefault="00A762AE" w:rsidP="00E80180">
            <w:proofErr w:type="spellStart"/>
            <w:r>
              <w:t>end_date</w:t>
            </w:r>
            <w:proofErr w:type="spellEnd"/>
          </w:p>
        </w:tc>
        <w:tc>
          <w:tcPr>
            <w:tcW w:w="1962" w:type="dxa"/>
          </w:tcPr>
          <w:p w14:paraId="52D16148" w14:textId="77777777" w:rsidR="00A762AE" w:rsidRDefault="00A762AE" w:rsidP="00E80180">
            <w:proofErr w:type="spellStart"/>
            <w:r>
              <w:t>תאריך</w:t>
            </w:r>
            <w:proofErr w:type="spellEnd"/>
            <w:r>
              <w:t xml:space="preserve"> </w:t>
            </w:r>
            <w:proofErr w:type="spellStart"/>
            <w:r>
              <w:t>סיום</w:t>
            </w:r>
            <w:proofErr w:type="spellEnd"/>
          </w:p>
        </w:tc>
      </w:tr>
      <w:tr w:rsidR="00A762AE" w14:paraId="64963F7E" w14:textId="77777777" w:rsidTr="00A762AE">
        <w:trPr>
          <w:trHeight w:val="266"/>
        </w:trPr>
        <w:tc>
          <w:tcPr>
            <w:tcW w:w="1962" w:type="dxa"/>
          </w:tcPr>
          <w:p w14:paraId="704239B1" w14:textId="77777777" w:rsidR="00A762AE" w:rsidRDefault="00A762AE" w:rsidP="00E80180">
            <w:proofErr w:type="spellStart"/>
            <w:r>
              <w:t>technician_id</w:t>
            </w:r>
            <w:proofErr w:type="spellEnd"/>
          </w:p>
        </w:tc>
        <w:tc>
          <w:tcPr>
            <w:tcW w:w="1962" w:type="dxa"/>
          </w:tcPr>
          <w:p w14:paraId="37AC35BC" w14:textId="77777777" w:rsidR="00A762AE" w:rsidRDefault="00A762AE" w:rsidP="00E80180">
            <w:proofErr w:type="spellStart"/>
            <w:r>
              <w:t>מזהה</w:t>
            </w:r>
            <w:proofErr w:type="spellEnd"/>
            <w:r>
              <w:t xml:space="preserve"> </w:t>
            </w:r>
            <w:proofErr w:type="spellStart"/>
            <w:r>
              <w:t>טכנאי</w:t>
            </w:r>
            <w:proofErr w:type="spellEnd"/>
          </w:p>
        </w:tc>
      </w:tr>
      <w:tr w:rsidR="00A762AE" w14:paraId="2A2102AE" w14:textId="77777777" w:rsidTr="00A762AE">
        <w:trPr>
          <w:trHeight w:val="266"/>
        </w:trPr>
        <w:tc>
          <w:tcPr>
            <w:tcW w:w="1962" w:type="dxa"/>
          </w:tcPr>
          <w:p w14:paraId="730EA893" w14:textId="77777777" w:rsidR="00A762AE" w:rsidRDefault="00A762AE" w:rsidP="00E80180">
            <w:r>
              <w:t>cost</w:t>
            </w:r>
          </w:p>
        </w:tc>
        <w:tc>
          <w:tcPr>
            <w:tcW w:w="1962" w:type="dxa"/>
          </w:tcPr>
          <w:p w14:paraId="14660D82" w14:textId="77777777" w:rsidR="00A762AE" w:rsidRDefault="00A762AE" w:rsidP="00E80180">
            <w:proofErr w:type="spellStart"/>
            <w:r>
              <w:t>עלות</w:t>
            </w:r>
            <w:proofErr w:type="spellEnd"/>
            <w:r>
              <w:t xml:space="preserve"> </w:t>
            </w:r>
            <w:proofErr w:type="spellStart"/>
            <w:r>
              <w:t>תחזוקה</w:t>
            </w:r>
            <w:proofErr w:type="spellEnd"/>
          </w:p>
        </w:tc>
      </w:tr>
      <w:tr w:rsidR="00A762AE" w14:paraId="6A832B1C" w14:textId="77777777" w:rsidTr="00A762AE">
        <w:trPr>
          <w:trHeight w:val="266"/>
        </w:trPr>
        <w:tc>
          <w:tcPr>
            <w:tcW w:w="1962" w:type="dxa"/>
          </w:tcPr>
          <w:p w14:paraId="4F708781" w14:textId="77777777" w:rsidR="00A762AE" w:rsidRDefault="00A762AE" w:rsidP="00E80180">
            <w:proofErr w:type="spellStart"/>
            <w:r>
              <w:t>parts_replaced</w:t>
            </w:r>
            <w:proofErr w:type="spellEnd"/>
          </w:p>
        </w:tc>
        <w:tc>
          <w:tcPr>
            <w:tcW w:w="1962" w:type="dxa"/>
          </w:tcPr>
          <w:p w14:paraId="2B0B45D8" w14:textId="77777777" w:rsidR="00A762AE" w:rsidRDefault="00A762AE" w:rsidP="00E80180">
            <w:proofErr w:type="spellStart"/>
            <w:r>
              <w:t>חלקים</w:t>
            </w:r>
            <w:proofErr w:type="spellEnd"/>
            <w:r>
              <w:t xml:space="preserve"> </w:t>
            </w:r>
            <w:proofErr w:type="spellStart"/>
            <w:r>
              <w:t>שהוחלפו</w:t>
            </w:r>
            <w:proofErr w:type="spellEnd"/>
          </w:p>
        </w:tc>
      </w:tr>
      <w:tr w:rsidR="00A762AE" w14:paraId="6AFE206D" w14:textId="77777777" w:rsidTr="00A762AE">
        <w:trPr>
          <w:trHeight w:val="266"/>
        </w:trPr>
        <w:tc>
          <w:tcPr>
            <w:tcW w:w="1962" w:type="dxa"/>
          </w:tcPr>
          <w:p w14:paraId="4519C17D" w14:textId="77777777" w:rsidR="00A762AE" w:rsidRDefault="00A762AE" w:rsidP="00E80180">
            <w:proofErr w:type="spellStart"/>
            <w:r>
              <w:t>next_maintenance</w:t>
            </w:r>
            <w:proofErr w:type="spellEnd"/>
          </w:p>
        </w:tc>
        <w:tc>
          <w:tcPr>
            <w:tcW w:w="1962" w:type="dxa"/>
          </w:tcPr>
          <w:p w14:paraId="0820BCF8" w14:textId="77777777" w:rsidR="00A762AE" w:rsidRDefault="00A762AE" w:rsidP="00E80180">
            <w:proofErr w:type="spellStart"/>
            <w:r>
              <w:t>תחזוקה</w:t>
            </w:r>
            <w:proofErr w:type="spellEnd"/>
            <w:r>
              <w:t xml:space="preserve"> </w:t>
            </w:r>
            <w:proofErr w:type="spellStart"/>
            <w:r>
              <w:t>מתוכננת</w:t>
            </w:r>
            <w:proofErr w:type="spellEnd"/>
          </w:p>
        </w:tc>
      </w:tr>
    </w:tbl>
    <w:p w14:paraId="322EE77D" w14:textId="77777777" w:rsidR="00A762AE" w:rsidRDefault="00A762AE" w:rsidP="00A762AE"/>
    <w:p w14:paraId="590D4DA1" w14:textId="77777777" w:rsidR="00A762AE" w:rsidRDefault="00A762AE" w:rsidP="00A762AE">
      <w:pPr>
        <w:bidi/>
        <w:rPr>
          <w:lang w:bidi="he-IL"/>
        </w:rPr>
      </w:pPr>
    </w:p>
    <w:sectPr w:rsidR="00A762A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604C14BA"/>
    <w:multiLevelType w:val="hybridMultilevel"/>
    <w:tmpl w:val="8AE4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8645643">
    <w:abstractNumId w:val="8"/>
  </w:num>
  <w:num w:numId="2" w16cid:durableId="1793551362">
    <w:abstractNumId w:val="6"/>
  </w:num>
  <w:num w:numId="3" w16cid:durableId="993067902">
    <w:abstractNumId w:val="5"/>
  </w:num>
  <w:num w:numId="4" w16cid:durableId="1857647226">
    <w:abstractNumId w:val="4"/>
  </w:num>
  <w:num w:numId="5" w16cid:durableId="1502313037">
    <w:abstractNumId w:val="7"/>
  </w:num>
  <w:num w:numId="6" w16cid:durableId="140462770">
    <w:abstractNumId w:val="3"/>
  </w:num>
  <w:num w:numId="7" w16cid:durableId="29846452">
    <w:abstractNumId w:val="2"/>
  </w:num>
  <w:num w:numId="8" w16cid:durableId="212274530">
    <w:abstractNumId w:val="1"/>
  </w:num>
  <w:num w:numId="9" w16cid:durableId="902645044">
    <w:abstractNumId w:val="0"/>
  </w:num>
  <w:num w:numId="10" w16cid:durableId="13933861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F5092"/>
    <w:rsid w:val="009434AE"/>
    <w:rsid w:val="00A762A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DED9F2"/>
  <w14:defaultImageDpi w14:val="300"/>
  <w15:docId w15:val="{2B810E04-AB93-FF4B-8FDB-D5CB64B8B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rPr>
      <w:rFonts w:ascii="David" w:hAnsi="David"/>
    </w:rPr>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כותרת עליונה תו"/>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כותרת תחתונה תו"/>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כותרת 1 תו"/>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כותרת 2 תו"/>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כותרת 3 תו"/>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כותרת טקסט תו"/>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כותרת משנה תו"/>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גוף טקסט תו"/>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גוף טקסט 2 תו"/>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גוף טקסט 3 תו"/>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טקסט מאקרו תו"/>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ציטוט תו"/>
    <w:basedOn w:val="a2"/>
    <w:link w:val="af5"/>
    <w:uiPriority w:val="29"/>
    <w:rsid w:val="00FC693F"/>
    <w:rPr>
      <w:i/>
      <w:iCs/>
      <w:color w:val="000000" w:themeColor="text1"/>
    </w:rPr>
  </w:style>
  <w:style w:type="character" w:customStyle="1" w:styleId="40">
    <w:name w:val="כותרת 4 תו"/>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כותרת 5 תו"/>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כותרת 6 תו"/>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כותרת 7 תו"/>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כותרת 8 תו"/>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כותרת 9 תו"/>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ציטוט חזק תו"/>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42">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0">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4">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5">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5">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6">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616</Words>
  <Characters>3082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or perets</cp:lastModifiedBy>
  <cp:revision>2</cp:revision>
  <dcterms:created xsi:type="dcterms:W3CDTF">2013-12-23T23:15:00Z</dcterms:created>
  <dcterms:modified xsi:type="dcterms:W3CDTF">2025-07-01T14:11:00Z</dcterms:modified>
  <cp:category/>
</cp:coreProperties>
</file>